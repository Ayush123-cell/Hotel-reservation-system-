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1BFC3" w14:textId="77777777" w:rsidR="006D529F" w:rsidRDefault="00000000">
      <w:r>
        <w:br/>
      </w:r>
      <w:r>
        <w:br/>
      </w:r>
      <w:r>
        <w:br/>
      </w:r>
    </w:p>
    <w:p w14:paraId="20B65071" w14:textId="77777777" w:rsidR="006D529F" w:rsidRDefault="00000000">
      <w:pPr>
        <w:pStyle w:val="Title"/>
        <w:jc w:val="center"/>
      </w:pPr>
      <w:r>
        <w:t>HOTEL RESERVATION SYSTEM</w:t>
      </w:r>
    </w:p>
    <w:p w14:paraId="0D38C629" w14:textId="77777777" w:rsidR="006D529F" w:rsidRDefault="00000000">
      <w:pPr>
        <w:pStyle w:val="Subtitle"/>
        <w:jc w:val="center"/>
      </w:pPr>
      <w:r>
        <w:t>CASE STUDY REPORT</w:t>
      </w:r>
    </w:p>
    <w:p w14:paraId="5616D4D5" w14:textId="081056E9" w:rsidR="006D529F" w:rsidRDefault="006346D7">
      <w:r>
        <w:rPr>
          <w:noProof/>
        </w:rPr>
        <w:drawing>
          <wp:anchor distT="0" distB="0" distL="114300" distR="114300" simplePos="0" relativeHeight="251658752" behindDoc="0" locked="0" layoutInCell="1" allowOverlap="1" wp14:anchorId="7521F508" wp14:editId="191436C5">
            <wp:simplePos x="0" y="0"/>
            <wp:positionH relativeFrom="column">
              <wp:posOffset>2971800</wp:posOffset>
            </wp:positionH>
            <wp:positionV relativeFrom="page">
              <wp:posOffset>2811780</wp:posOffset>
            </wp:positionV>
            <wp:extent cx="3528060" cy="1089660"/>
            <wp:effectExtent l="0" t="0" r="0" b="0"/>
            <wp:wrapNone/>
            <wp:docPr id="147432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21422" name="Picture 1474321422"/>
                    <pic:cNvPicPr/>
                  </pic:nvPicPr>
                  <pic:blipFill>
                    <a:blip r:embed="rId6"/>
                    <a:stretch>
                      <a:fillRect/>
                    </a:stretch>
                  </pic:blipFill>
                  <pic:spPr>
                    <a:xfrm>
                      <a:off x="0" y="0"/>
                      <a:ext cx="3594533" cy="1110191"/>
                    </a:xfrm>
                    <a:prstGeom prst="rect">
                      <a:avLst/>
                    </a:prstGeom>
                  </pic:spPr>
                </pic:pic>
              </a:graphicData>
            </a:graphic>
            <wp14:sizeRelH relativeFrom="margin">
              <wp14:pctWidth>0</wp14:pctWidth>
            </wp14:sizeRelH>
            <wp14:sizeRelV relativeFrom="margin">
              <wp14:pctHeight>0</wp14:pctHeight>
            </wp14:sizeRelV>
          </wp:anchor>
        </w:drawing>
      </w:r>
      <w:r w:rsidR="00000000">
        <w:br/>
      </w:r>
      <w:r w:rsidR="00000000">
        <w:br/>
      </w:r>
    </w:p>
    <w:p w14:paraId="44EFC339" w14:textId="77777777" w:rsidR="006D529F" w:rsidRDefault="00000000">
      <w:pPr>
        <w:pStyle w:val="Heading2"/>
      </w:pPr>
      <w:r>
        <w:t>Submitted by:</w:t>
      </w:r>
    </w:p>
    <w:p w14:paraId="3D21455D" w14:textId="690BE300" w:rsidR="006D529F" w:rsidRDefault="00000000">
      <w:r>
        <w:t>Ayush Kumar</w:t>
      </w:r>
      <w:r w:rsidR="006346D7">
        <w:t xml:space="preserve">                                              </w:t>
      </w:r>
    </w:p>
    <w:p w14:paraId="406ECA97" w14:textId="77777777" w:rsidR="006D529F" w:rsidRDefault="00000000">
      <w:pPr>
        <w:pStyle w:val="Heading2"/>
      </w:pPr>
      <w:r>
        <w:br/>
        <w:t>Submitted to:</w:t>
      </w:r>
    </w:p>
    <w:p w14:paraId="755ED978" w14:textId="77777777" w:rsidR="006D529F" w:rsidRDefault="00000000">
      <w:r>
        <w:t>Ms. Jyoti Rani</w:t>
      </w:r>
    </w:p>
    <w:p w14:paraId="52C9CFE5" w14:textId="77777777" w:rsidR="006D529F" w:rsidRDefault="00000000">
      <w:pPr>
        <w:pStyle w:val="Heading2"/>
      </w:pPr>
      <w:r>
        <w:br/>
        <w:t>Course:</w:t>
      </w:r>
    </w:p>
    <w:p w14:paraId="23397569" w14:textId="77777777" w:rsidR="006D529F" w:rsidRDefault="00000000">
      <w:r>
        <w:t>Object-Oriented Programming (OOPs)</w:t>
      </w:r>
    </w:p>
    <w:p w14:paraId="6E5A023A" w14:textId="77777777" w:rsidR="006D529F" w:rsidRDefault="00000000">
      <w:pPr>
        <w:pStyle w:val="Heading2"/>
      </w:pPr>
      <w:r>
        <w:br/>
        <w:t>University:</w:t>
      </w:r>
    </w:p>
    <w:p w14:paraId="0E14570C" w14:textId="77777777" w:rsidR="006D529F" w:rsidRDefault="00000000">
      <w:r>
        <w:t>Chandigarh University</w:t>
      </w:r>
    </w:p>
    <w:p w14:paraId="3D5C1118" w14:textId="77777777" w:rsidR="006D529F" w:rsidRDefault="00000000">
      <w:r>
        <w:br w:type="page"/>
      </w:r>
    </w:p>
    <w:tbl>
      <w:tblPr>
        <w:tblStyle w:val="TableGrid"/>
        <w:tblpPr w:leftFromText="180" w:rightFromText="180" w:horzAnchor="margin" w:tblpXSpec="center" w:tblpY="-804"/>
        <w:tblW w:w="10889" w:type="dxa"/>
        <w:tblLook w:val="04A0" w:firstRow="1" w:lastRow="0" w:firstColumn="1" w:lastColumn="0" w:noHBand="0" w:noVBand="1"/>
      </w:tblPr>
      <w:tblGrid>
        <w:gridCol w:w="10889"/>
      </w:tblGrid>
      <w:tr w:rsidR="00A66517" w:rsidRPr="00A66517" w14:paraId="272A3F17" w14:textId="77777777" w:rsidTr="00A66517">
        <w:trPr>
          <w:trHeight w:val="2758"/>
        </w:trPr>
        <w:tc>
          <w:tcPr>
            <w:tcW w:w="10889" w:type="dxa"/>
          </w:tcPr>
          <w:p w14:paraId="72439EA6" w14:textId="77777777" w:rsidR="00A66517" w:rsidRPr="00A66517" w:rsidRDefault="00A66517" w:rsidP="00A66517">
            <w:pPr>
              <w:pStyle w:val="Heading1"/>
            </w:pPr>
            <w:r w:rsidRPr="00A66517">
              <w:lastRenderedPageBreak/>
              <w:t>Table of Contents</w:t>
            </w:r>
          </w:p>
        </w:tc>
      </w:tr>
      <w:tr w:rsidR="00A66517" w:rsidRPr="00A66517" w14:paraId="4BD6EFC5" w14:textId="77777777" w:rsidTr="00A66517">
        <w:trPr>
          <w:trHeight w:val="888"/>
        </w:trPr>
        <w:tc>
          <w:tcPr>
            <w:tcW w:w="10889" w:type="dxa"/>
          </w:tcPr>
          <w:p w14:paraId="1AC327B4" w14:textId="77777777" w:rsidR="00A66517" w:rsidRPr="00A66517" w:rsidRDefault="00A66517" w:rsidP="00A66517">
            <w:pPr>
              <w:pStyle w:val="ListNumber"/>
              <w:numPr>
                <w:ilvl w:val="0"/>
                <w:numId w:val="0"/>
              </w:numPr>
            </w:pPr>
            <w:r w:rsidRPr="00A66517">
              <w:t>1. Introduction</w:t>
            </w:r>
          </w:p>
        </w:tc>
      </w:tr>
      <w:tr w:rsidR="00A66517" w:rsidRPr="00A66517" w14:paraId="4D42E34D" w14:textId="77777777" w:rsidTr="00A66517">
        <w:trPr>
          <w:trHeight w:val="848"/>
        </w:trPr>
        <w:tc>
          <w:tcPr>
            <w:tcW w:w="10889" w:type="dxa"/>
          </w:tcPr>
          <w:p w14:paraId="0FB92812" w14:textId="77777777" w:rsidR="00A66517" w:rsidRPr="00A66517" w:rsidRDefault="00A66517" w:rsidP="00A66517">
            <w:pPr>
              <w:pStyle w:val="ListNumber"/>
              <w:numPr>
                <w:ilvl w:val="0"/>
                <w:numId w:val="0"/>
              </w:numPr>
            </w:pPr>
            <w:r w:rsidRPr="00A66517">
              <w:t>2. Objectives</w:t>
            </w:r>
          </w:p>
        </w:tc>
      </w:tr>
      <w:tr w:rsidR="00A66517" w:rsidRPr="00A66517" w14:paraId="78C13BA5" w14:textId="77777777" w:rsidTr="00A66517">
        <w:trPr>
          <w:trHeight w:val="848"/>
        </w:trPr>
        <w:tc>
          <w:tcPr>
            <w:tcW w:w="10889" w:type="dxa"/>
          </w:tcPr>
          <w:p w14:paraId="1A16D39F" w14:textId="77777777" w:rsidR="00A66517" w:rsidRPr="00A66517" w:rsidRDefault="00A66517" w:rsidP="00A66517">
            <w:pPr>
              <w:pStyle w:val="ListNumber"/>
              <w:numPr>
                <w:ilvl w:val="0"/>
                <w:numId w:val="0"/>
              </w:numPr>
            </w:pPr>
            <w:r w:rsidRPr="00A66517">
              <w:t>3. Tools and Technologies Used</w:t>
            </w:r>
          </w:p>
        </w:tc>
      </w:tr>
      <w:tr w:rsidR="00A66517" w:rsidRPr="00A66517" w14:paraId="1063EE46" w14:textId="77777777" w:rsidTr="00A66517">
        <w:trPr>
          <w:trHeight w:val="888"/>
        </w:trPr>
        <w:tc>
          <w:tcPr>
            <w:tcW w:w="10889" w:type="dxa"/>
          </w:tcPr>
          <w:p w14:paraId="281A34AF" w14:textId="77777777" w:rsidR="00A66517" w:rsidRPr="00A66517" w:rsidRDefault="00A66517" w:rsidP="00A66517">
            <w:pPr>
              <w:pStyle w:val="ListNumber"/>
              <w:numPr>
                <w:ilvl w:val="0"/>
                <w:numId w:val="0"/>
              </w:numPr>
            </w:pPr>
            <w:r w:rsidRPr="00A66517">
              <w:t>4. System Design and Structure</w:t>
            </w:r>
          </w:p>
        </w:tc>
      </w:tr>
      <w:tr w:rsidR="00A66517" w:rsidRPr="00A66517" w14:paraId="1E829A71" w14:textId="77777777" w:rsidTr="00A66517">
        <w:trPr>
          <w:trHeight w:val="848"/>
        </w:trPr>
        <w:tc>
          <w:tcPr>
            <w:tcW w:w="10889" w:type="dxa"/>
          </w:tcPr>
          <w:p w14:paraId="64B8BEF5" w14:textId="77777777" w:rsidR="00A66517" w:rsidRPr="00A66517" w:rsidRDefault="00A66517" w:rsidP="00A66517">
            <w:pPr>
              <w:pStyle w:val="ListNumber"/>
              <w:numPr>
                <w:ilvl w:val="0"/>
                <w:numId w:val="0"/>
              </w:numPr>
            </w:pPr>
            <w:r w:rsidRPr="00A66517">
              <w:t>5. Features</w:t>
            </w:r>
          </w:p>
        </w:tc>
      </w:tr>
      <w:tr w:rsidR="00A66517" w:rsidRPr="00A66517" w14:paraId="24164F39" w14:textId="77777777" w:rsidTr="00A66517">
        <w:trPr>
          <w:trHeight w:val="848"/>
        </w:trPr>
        <w:tc>
          <w:tcPr>
            <w:tcW w:w="10889" w:type="dxa"/>
          </w:tcPr>
          <w:p w14:paraId="136BA7F0" w14:textId="77777777" w:rsidR="00A66517" w:rsidRPr="00A66517" w:rsidRDefault="00A66517" w:rsidP="00A66517">
            <w:pPr>
              <w:pStyle w:val="ListNumber"/>
              <w:numPr>
                <w:ilvl w:val="0"/>
                <w:numId w:val="0"/>
              </w:numPr>
            </w:pPr>
            <w:r w:rsidRPr="00A66517">
              <w:t>6. Working of the System</w:t>
            </w:r>
          </w:p>
        </w:tc>
      </w:tr>
      <w:tr w:rsidR="00A66517" w:rsidRPr="00A66517" w14:paraId="58CABEC1" w14:textId="77777777" w:rsidTr="00A66517">
        <w:trPr>
          <w:trHeight w:val="888"/>
        </w:trPr>
        <w:tc>
          <w:tcPr>
            <w:tcW w:w="10889" w:type="dxa"/>
          </w:tcPr>
          <w:p w14:paraId="06E9F78E" w14:textId="7F81604D" w:rsidR="00A66517" w:rsidRPr="00A66517" w:rsidRDefault="00A66517" w:rsidP="00A66517">
            <w:pPr>
              <w:pStyle w:val="ListNumber"/>
              <w:numPr>
                <w:ilvl w:val="0"/>
                <w:numId w:val="0"/>
              </w:numPr>
            </w:pPr>
            <w:r w:rsidRPr="00A66517">
              <w:t xml:space="preserve">7. Code </w:t>
            </w:r>
          </w:p>
        </w:tc>
      </w:tr>
      <w:tr w:rsidR="00A66517" w:rsidRPr="00A66517" w14:paraId="533F4AC1" w14:textId="77777777" w:rsidTr="00A66517">
        <w:trPr>
          <w:trHeight w:val="848"/>
        </w:trPr>
        <w:tc>
          <w:tcPr>
            <w:tcW w:w="10889" w:type="dxa"/>
          </w:tcPr>
          <w:p w14:paraId="7504C67B" w14:textId="72CA9B09" w:rsidR="00A66517" w:rsidRPr="00A66517" w:rsidRDefault="00A66517" w:rsidP="00A66517">
            <w:pPr>
              <w:pStyle w:val="ListNumber"/>
              <w:numPr>
                <w:ilvl w:val="0"/>
                <w:numId w:val="0"/>
              </w:numPr>
            </w:pPr>
            <w:r w:rsidRPr="00A66517">
              <w:t xml:space="preserve">8. </w:t>
            </w:r>
            <w:r w:rsidR="000104AE" w:rsidRPr="00A66517">
              <w:t xml:space="preserve"> </w:t>
            </w:r>
            <w:r w:rsidR="000104AE" w:rsidRPr="00A66517">
              <w:t>Code Explanation</w:t>
            </w:r>
          </w:p>
        </w:tc>
      </w:tr>
      <w:tr w:rsidR="00A66517" w:rsidRPr="00A66517" w14:paraId="77F7D86E" w14:textId="77777777" w:rsidTr="00A66517">
        <w:trPr>
          <w:trHeight w:val="848"/>
        </w:trPr>
        <w:tc>
          <w:tcPr>
            <w:tcW w:w="10889" w:type="dxa"/>
          </w:tcPr>
          <w:p w14:paraId="3E23A182" w14:textId="77777777" w:rsidR="00A66517" w:rsidRPr="00A66517" w:rsidRDefault="00A66517" w:rsidP="00A66517">
            <w:pPr>
              <w:pStyle w:val="ListNumber"/>
              <w:numPr>
                <w:ilvl w:val="0"/>
                <w:numId w:val="0"/>
              </w:numPr>
            </w:pPr>
            <w:r w:rsidRPr="00A66517">
              <w:t>9. Advantages and Limitations</w:t>
            </w:r>
          </w:p>
        </w:tc>
      </w:tr>
      <w:tr w:rsidR="00A66517" w:rsidRPr="00A66517" w14:paraId="2A8F3201" w14:textId="77777777" w:rsidTr="00A66517">
        <w:trPr>
          <w:trHeight w:val="888"/>
        </w:trPr>
        <w:tc>
          <w:tcPr>
            <w:tcW w:w="10889" w:type="dxa"/>
          </w:tcPr>
          <w:p w14:paraId="7A36FCDA" w14:textId="77777777" w:rsidR="00A66517" w:rsidRPr="00A66517" w:rsidRDefault="00A66517" w:rsidP="00A66517">
            <w:pPr>
              <w:pStyle w:val="ListNumber"/>
              <w:numPr>
                <w:ilvl w:val="0"/>
                <w:numId w:val="0"/>
              </w:numPr>
            </w:pPr>
            <w:r w:rsidRPr="00A66517">
              <w:t>10. Future Enhancements</w:t>
            </w:r>
          </w:p>
        </w:tc>
      </w:tr>
      <w:tr w:rsidR="00A66517" w:rsidRPr="00A66517" w14:paraId="4B7C71B4" w14:textId="77777777" w:rsidTr="00A66517">
        <w:trPr>
          <w:trHeight w:val="848"/>
        </w:trPr>
        <w:tc>
          <w:tcPr>
            <w:tcW w:w="10889" w:type="dxa"/>
          </w:tcPr>
          <w:p w14:paraId="527E1F1D" w14:textId="77777777" w:rsidR="00A66517" w:rsidRPr="00A66517" w:rsidRDefault="00A66517" w:rsidP="00A66517">
            <w:pPr>
              <w:pStyle w:val="ListNumber"/>
              <w:numPr>
                <w:ilvl w:val="0"/>
                <w:numId w:val="0"/>
              </w:numPr>
            </w:pPr>
            <w:r w:rsidRPr="00A66517">
              <w:t>11. Conclusion</w:t>
            </w:r>
          </w:p>
        </w:tc>
      </w:tr>
      <w:tr w:rsidR="00A66517" w:rsidRPr="00A66517" w14:paraId="545A509B" w14:textId="77777777" w:rsidTr="00A66517">
        <w:trPr>
          <w:trHeight w:val="848"/>
        </w:trPr>
        <w:tc>
          <w:tcPr>
            <w:tcW w:w="10889" w:type="dxa"/>
          </w:tcPr>
          <w:p w14:paraId="0022DBE3" w14:textId="77777777" w:rsidR="00A66517" w:rsidRPr="00A66517" w:rsidRDefault="00A66517" w:rsidP="00A66517"/>
        </w:tc>
      </w:tr>
    </w:tbl>
    <w:p w14:paraId="60A15D0B" w14:textId="77777777" w:rsidR="006D529F" w:rsidRDefault="00000000">
      <w:pPr>
        <w:pStyle w:val="Heading1"/>
      </w:pPr>
      <w:r>
        <w:t>1. Introduction</w:t>
      </w:r>
    </w:p>
    <w:p w14:paraId="297B6456" w14:textId="77777777" w:rsidR="006D529F" w:rsidRPr="00A66517" w:rsidRDefault="00000000">
      <w:pPr>
        <w:rPr>
          <w:sz w:val="28"/>
          <w:szCs w:val="28"/>
        </w:rPr>
      </w:pPr>
      <w:r w:rsidRPr="00A66517">
        <w:rPr>
          <w:sz w:val="28"/>
          <w:szCs w:val="28"/>
        </w:rPr>
        <w:t>The Hotel Reservation System is a console-based project developed in C++ that simplifies the process of booking, managing, and checking out hotel rooms. The project demonstrates the application of Object-Oriented Programming (OOP) concepts such as classes, functions, file handling, and encapsulation. It is designed to automate manual tasks in hotels, improving efficiency and reducing human errors.</w:t>
      </w:r>
    </w:p>
    <w:p w14:paraId="7DC4FBF3" w14:textId="77777777" w:rsidR="006D529F" w:rsidRDefault="00000000">
      <w:pPr>
        <w:pStyle w:val="Heading1"/>
      </w:pPr>
      <w:r>
        <w:t>2. Objectives</w:t>
      </w:r>
    </w:p>
    <w:p w14:paraId="090288C6" w14:textId="77777777" w:rsidR="006D529F" w:rsidRPr="00A66517" w:rsidRDefault="00000000">
      <w:pPr>
        <w:rPr>
          <w:sz w:val="28"/>
          <w:szCs w:val="28"/>
        </w:rPr>
      </w:pPr>
      <w:r w:rsidRPr="00A66517">
        <w:rPr>
          <w:sz w:val="28"/>
          <w:szCs w:val="28"/>
        </w:rPr>
        <w:t>The main objectives of the Hotel Reservation System are:</w:t>
      </w:r>
      <w:r w:rsidRPr="00A66517">
        <w:rPr>
          <w:sz w:val="28"/>
          <w:szCs w:val="28"/>
        </w:rPr>
        <w:br/>
        <w:t>• To automate the process of room booking and management.</w:t>
      </w:r>
      <w:r w:rsidRPr="00A66517">
        <w:rPr>
          <w:sz w:val="28"/>
          <w:szCs w:val="28"/>
        </w:rPr>
        <w:br/>
        <w:t>• To provide a user-friendly console interface for hotel staff.</w:t>
      </w:r>
      <w:r w:rsidRPr="00A66517">
        <w:rPr>
          <w:sz w:val="28"/>
          <w:szCs w:val="28"/>
        </w:rPr>
        <w:br/>
        <w:t>• To demonstrate file handling and object-oriented programming in C++.</w:t>
      </w:r>
      <w:r w:rsidRPr="00A66517">
        <w:rPr>
          <w:sz w:val="28"/>
          <w:szCs w:val="28"/>
        </w:rPr>
        <w:br/>
        <w:t>• To enable easy storage and retrieval of customer records.</w:t>
      </w:r>
    </w:p>
    <w:p w14:paraId="4145D232" w14:textId="77777777" w:rsidR="006D529F" w:rsidRDefault="00000000">
      <w:pPr>
        <w:pStyle w:val="Heading1"/>
      </w:pPr>
      <w:r>
        <w:t>3. Tools and Technologies Used</w:t>
      </w:r>
    </w:p>
    <w:p w14:paraId="2E9D9FD5" w14:textId="77777777" w:rsidR="006D529F" w:rsidRPr="00A66517" w:rsidRDefault="00000000">
      <w:pPr>
        <w:rPr>
          <w:sz w:val="28"/>
          <w:szCs w:val="28"/>
        </w:rPr>
      </w:pPr>
      <w:r w:rsidRPr="00A66517">
        <w:rPr>
          <w:sz w:val="28"/>
          <w:szCs w:val="28"/>
        </w:rPr>
        <w:t>• Programming Language: C++</w:t>
      </w:r>
      <w:r w:rsidRPr="00A66517">
        <w:rPr>
          <w:sz w:val="28"/>
          <w:szCs w:val="28"/>
        </w:rPr>
        <w:br/>
        <w:t>• IDE: Visual Studio Code / Turbo C++ / Dev-C++</w:t>
      </w:r>
      <w:r w:rsidRPr="00A66517">
        <w:rPr>
          <w:sz w:val="28"/>
          <w:szCs w:val="28"/>
        </w:rPr>
        <w:br/>
        <w:t>• Concepts: Classes, File Handling, Loops, Switch Case</w:t>
      </w:r>
      <w:r w:rsidRPr="00A66517">
        <w:rPr>
          <w:sz w:val="28"/>
          <w:szCs w:val="28"/>
        </w:rPr>
        <w:br/>
        <w:t>• File Type: Binary file (hotel.dat)</w:t>
      </w:r>
    </w:p>
    <w:p w14:paraId="700975C8" w14:textId="77777777" w:rsidR="006D529F" w:rsidRDefault="00000000">
      <w:pPr>
        <w:pStyle w:val="Heading1"/>
      </w:pPr>
      <w:r>
        <w:t>4. System Design and Structure</w:t>
      </w:r>
    </w:p>
    <w:p w14:paraId="35F87DD5" w14:textId="77777777" w:rsidR="006D529F" w:rsidRPr="00A66517" w:rsidRDefault="00000000">
      <w:pPr>
        <w:rPr>
          <w:sz w:val="28"/>
          <w:szCs w:val="28"/>
        </w:rPr>
      </w:pPr>
      <w:r w:rsidRPr="00A66517">
        <w:rPr>
          <w:sz w:val="28"/>
          <w:szCs w:val="28"/>
        </w:rPr>
        <w:t xml:space="preserve">The system is designed using a </w:t>
      </w:r>
      <w:proofErr w:type="gramStart"/>
      <w:r w:rsidRPr="00A66517">
        <w:rPr>
          <w:sz w:val="28"/>
          <w:szCs w:val="28"/>
        </w:rPr>
        <w:t>single class</w:t>
      </w:r>
      <w:proofErr w:type="gramEnd"/>
      <w:r w:rsidRPr="00A66517">
        <w:rPr>
          <w:sz w:val="28"/>
          <w:szCs w:val="28"/>
        </w:rPr>
        <w:t xml:space="preserve"> 'Hotel' that encapsulates customer data such as room number, name, address, and phone number. It includes various functions to perform operations such as adding, editing, deleting, and displaying customer records. File handling is used to store data persistently.</w:t>
      </w:r>
    </w:p>
    <w:p w14:paraId="190017BE" w14:textId="77777777" w:rsidR="006D529F" w:rsidRDefault="00000000">
      <w:pPr>
        <w:pStyle w:val="Heading1"/>
      </w:pPr>
      <w:r>
        <w:lastRenderedPageBreak/>
        <w:t>5. Features</w:t>
      </w:r>
    </w:p>
    <w:p w14:paraId="339B92D0" w14:textId="77777777" w:rsidR="006D529F" w:rsidRPr="00A66517" w:rsidRDefault="00000000">
      <w:pPr>
        <w:rPr>
          <w:sz w:val="28"/>
          <w:szCs w:val="28"/>
        </w:rPr>
      </w:pPr>
      <w:r w:rsidRPr="00A66517">
        <w:rPr>
          <w:sz w:val="28"/>
          <w:szCs w:val="28"/>
        </w:rPr>
        <w:t>1. Book a Room</w:t>
      </w:r>
      <w:r w:rsidRPr="00A66517">
        <w:rPr>
          <w:sz w:val="28"/>
          <w:szCs w:val="28"/>
        </w:rPr>
        <w:br/>
        <w:t>2. Display All Booked Rooms</w:t>
      </w:r>
      <w:r w:rsidRPr="00A66517">
        <w:rPr>
          <w:sz w:val="28"/>
          <w:szCs w:val="28"/>
        </w:rPr>
        <w:br/>
        <w:t>3. Display a Specific Customer Record</w:t>
      </w:r>
      <w:r w:rsidRPr="00A66517">
        <w:rPr>
          <w:sz w:val="28"/>
          <w:szCs w:val="28"/>
        </w:rPr>
        <w:br/>
        <w:t>4. Edit a Customer Record</w:t>
      </w:r>
      <w:r w:rsidRPr="00A66517">
        <w:rPr>
          <w:sz w:val="28"/>
          <w:szCs w:val="28"/>
        </w:rPr>
        <w:br/>
        <w:t>5. Delete a Customer Record</w:t>
      </w:r>
      <w:r w:rsidRPr="00A66517">
        <w:rPr>
          <w:sz w:val="28"/>
          <w:szCs w:val="28"/>
        </w:rPr>
        <w:br/>
        <w:t>6. Check-Out Function</w:t>
      </w:r>
      <w:r w:rsidRPr="00A66517">
        <w:rPr>
          <w:sz w:val="28"/>
          <w:szCs w:val="28"/>
        </w:rPr>
        <w:br/>
        <w:t>7. Exit Option</w:t>
      </w:r>
    </w:p>
    <w:p w14:paraId="725C17A4" w14:textId="77777777" w:rsidR="006D529F" w:rsidRDefault="00000000">
      <w:pPr>
        <w:pStyle w:val="Heading1"/>
      </w:pPr>
      <w:r>
        <w:t>6. Working of the System</w:t>
      </w:r>
    </w:p>
    <w:p w14:paraId="5203E5DD" w14:textId="085BB46F" w:rsidR="006D529F" w:rsidRDefault="00000000">
      <w:pPr>
        <w:rPr>
          <w:sz w:val="28"/>
          <w:szCs w:val="28"/>
        </w:rPr>
      </w:pPr>
      <w:r w:rsidRPr="00A66517">
        <w:rPr>
          <w:sz w:val="28"/>
          <w:szCs w:val="28"/>
        </w:rPr>
        <w:t xml:space="preserve">The Hotel Reservation System follows a menu-driven structure where users can choose operations such as booking, viewing, editing, or deleting records. Data is stored in a binary file named 'hotel.dat'. Each customer’s information is written </w:t>
      </w:r>
      <w:proofErr w:type="gramStart"/>
      <w:r w:rsidRPr="00A66517">
        <w:rPr>
          <w:sz w:val="28"/>
          <w:szCs w:val="28"/>
        </w:rPr>
        <w:t>to</w:t>
      </w:r>
      <w:proofErr w:type="gramEnd"/>
      <w:r w:rsidRPr="00A66517">
        <w:rPr>
          <w:sz w:val="28"/>
          <w:szCs w:val="28"/>
        </w:rPr>
        <w:t xml:space="preserve"> the file when a booking is made and can be accessed or modified later using their room number.</w:t>
      </w:r>
      <w:r w:rsidR="006D50E6">
        <w:rPr>
          <w:sz w:val="28"/>
          <w:szCs w:val="28"/>
        </w:rPr>
        <w:t xml:space="preserve">     </w:t>
      </w:r>
    </w:p>
    <w:p w14:paraId="5E75893B" w14:textId="77777777" w:rsidR="006D50E6" w:rsidRDefault="006D50E6">
      <w:pPr>
        <w:rPr>
          <w:sz w:val="28"/>
          <w:szCs w:val="28"/>
        </w:rPr>
      </w:pPr>
    </w:p>
    <w:p w14:paraId="64DB49A5" w14:textId="6C8A0FFC" w:rsidR="006D50E6" w:rsidRPr="006D50E6" w:rsidRDefault="006D50E6">
      <w:pPr>
        <w:rPr>
          <w:color w:val="1F497D" w:themeColor="text2"/>
          <w:sz w:val="28"/>
          <w:szCs w:val="28"/>
        </w:rPr>
      </w:pPr>
      <w:r w:rsidRPr="006D50E6">
        <w:rPr>
          <w:color w:val="1F497D" w:themeColor="text2"/>
          <w:sz w:val="28"/>
          <w:szCs w:val="28"/>
        </w:rPr>
        <w:t xml:space="preserve"> </w:t>
      </w:r>
      <w:r w:rsidR="000104AE">
        <w:rPr>
          <w:color w:val="1F497D" w:themeColor="text2"/>
          <w:sz w:val="28"/>
          <w:szCs w:val="28"/>
        </w:rPr>
        <w:t xml:space="preserve">7. </w:t>
      </w:r>
      <w:r w:rsidRPr="006D50E6">
        <w:rPr>
          <w:color w:val="1F497D" w:themeColor="text2"/>
          <w:sz w:val="28"/>
          <w:szCs w:val="28"/>
        </w:rPr>
        <w:t>CODE</w:t>
      </w:r>
    </w:p>
    <w:p w14:paraId="32628F1A" w14:textId="77777777" w:rsidR="006D50E6" w:rsidRPr="006D50E6" w:rsidRDefault="006D50E6" w:rsidP="006D50E6">
      <w:pPr>
        <w:rPr>
          <w:sz w:val="28"/>
          <w:szCs w:val="28"/>
        </w:rPr>
      </w:pPr>
      <w:proofErr w:type="gramStart"/>
      <w:r w:rsidRPr="006D50E6">
        <w:rPr>
          <w:sz w:val="28"/>
          <w:szCs w:val="28"/>
        </w:rPr>
        <w:t>#include</w:t>
      </w:r>
      <w:proofErr w:type="gramEnd"/>
      <w:r w:rsidRPr="006D50E6">
        <w:rPr>
          <w:sz w:val="28"/>
          <w:szCs w:val="28"/>
        </w:rPr>
        <w:t xml:space="preserve"> &lt;iostream&gt;</w:t>
      </w:r>
    </w:p>
    <w:p w14:paraId="0A18972A" w14:textId="77777777" w:rsidR="006D50E6" w:rsidRPr="006D50E6" w:rsidRDefault="006D50E6" w:rsidP="006D50E6">
      <w:pPr>
        <w:rPr>
          <w:sz w:val="28"/>
          <w:szCs w:val="28"/>
        </w:rPr>
      </w:pPr>
      <w:proofErr w:type="gramStart"/>
      <w:r w:rsidRPr="006D50E6">
        <w:rPr>
          <w:sz w:val="28"/>
          <w:szCs w:val="28"/>
        </w:rPr>
        <w:t>#include</w:t>
      </w:r>
      <w:proofErr w:type="gramEnd"/>
      <w:r w:rsidRPr="006D50E6">
        <w:rPr>
          <w:sz w:val="28"/>
          <w:szCs w:val="28"/>
        </w:rPr>
        <w:t xml:space="preserve"> &lt;</w:t>
      </w:r>
      <w:proofErr w:type="spellStart"/>
      <w:r w:rsidRPr="006D50E6">
        <w:rPr>
          <w:sz w:val="28"/>
          <w:szCs w:val="28"/>
        </w:rPr>
        <w:t>fstream</w:t>
      </w:r>
      <w:proofErr w:type="spellEnd"/>
      <w:r w:rsidRPr="006D50E6">
        <w:rPr>
          <w:sz w:val="28"/>
          <w:szCs w:val="28"/>
        </w:rPr>
        <w:t>&gt;</w:t>
      </w:r>
    </w:p>
    <w:p w14:paraId="6C6BDB01" w14:textId="77777777" w:rsidR="006D50E6" w:rsidRPr="006D50E6" w:rsidRDefault="006D50E6" w:rsidP="006D50E6">
      <w:pPr>
        <w:rPr>
          <w:sz w:val="28"/>
          <w:szCs w:val="28"/>
        </w:rPr>
      </w:pPr>
      <w:proofErr w:type="gramStart"/>
      <w:r w:rsidRPr="006D50E6">
        <w:rPr>
          <w:sz w:val="28"/>
          <w:szCs w:val="28"/>
        </w:rPr>
        <w:t>#include</w:t>
      </w:r>
      <w:proofErr w:type="gramEnd"/>
      <w:r w:rsidRPr="006D50E6">
        <w:rPr>
          <w:sz w:val="28"/>
          <w:szCs w:val="28"/>
        </w:rPr>
        <w:t xml:space="preserve"> &lt;</w:t>
      </w:r>
      <w:proofErr w:type="spellStart"/>
      <w:r w:rsidRPr="006D50E6">
        <w:rPr>
          <w:sz w:val="28"/>
          <w:szCs w:val="28"/>
        </w:rPr>
        <w:t>iomanip</w:t>
      </w:r>
      <w:proofErr w:type="spellEnd"/>
      <w:r w:rsidRPr="006D50E6">
        <w:rPr>
          <w:sz w:val="28"/>
          <w:szCs w:val="28"/>
        </w:rPr>
        <w:t>&gt;</w:t>
      </w:r>
    </w:p>
    <w:p w14:paraId="00BDB0C6" w14:textId="77777777" w:rsidR="006D50E6" w:rsidRPr="006D50E6" w:rsidRDefault="006D50E6" w:rsidP="006D50E6">
      <w:pPr>
        <w:rPr>
          <w:sz w:val="28"/>
          <w:szCs w:val="28"/>
        </w:rPr>
      </w:pPr>
      <w:r w:rsidRPr="006D50E6">
        <w:rPr>
          <w:sz w:val="28"/>
          <w:szCs w:val="28"/>
        </w:rPr>
        <w:t>#include &lt;string&gt;</w:t>
      </w:r>
    </w:p>
    <w:p w14:paraId="083355B4" w14:textId="77777777" w:rsidR="006D50E6" w:rsidRPr="006D50E6" w:rsidRDefault="006D50E6" w:rsidP="006D50E6">
      <w:pPr>
        <w:rPr>
          <w:sz w:val="28"/>
          <w:szCs w:val="28"/>
        </w:rPr>
      </w:pPr>
      <w:r w:rsidRPr="006D50E6">
        <w:rPr>
          <w:sz w:val="28"/>
          <w:szCs w:val="28"/>
        </w:rPr>
        <w:t xml:space="preserve">using namespace </w:t>
      </w:r>
      <w:proofErr w:type="gramStart"/>
      <w:r w:rsidRPr="006D50E6">
        <w:rPr>
          <w:sz w:val="28"/>
          <w:szCs w:val="28"/>
        </w:rPr>
        <w:t>std;</w:t>
      </w:r>
      <w:proofErr w:type="gramEnd"/>
    </w:p>
    <w:p w14:paraId="346B8F98" w14:textId="77777777" w:rsidR="006D50E6" w:rsidRPr="006D50E6" w:rsidRDefault="006D50E6" w:rsidP="006D50E6">
      <w:pPr>
        <w:rPr>
          <w:sz w:val="28"/>
          <w:szCs w:val="28"/>
        </w:rPr>
      </w:pPr>
    </w:p>
    <w:p w14:paraId="1D7077DA" w14:textId="77777777" w:rsidR="006D50E6" w:rsidRPr="006D50E6" w:rsidRDefault="006D50E6" w:rsidP="006D50E6">
      <w:pPr>
        <w:rPr>
          <w:sz w:val="28"/>
          <w:szCs w:val="28"/>
        </w:rPr>
      </w:pPr>
      <w:r w:rsidRPr="006D50E6">
        <w:rPr>
          <w:sz w:val="28"/>
          <w:szCs w:val="28"/>
        </w:rPr>
        <w:t>class Hotel {</w:t>
      </w:r>
    </w:p>
    <w:p w14:paraId="7EB295CF" w14:textId="77777777" w:rsidR="006D50E6" w:rsidRPr="006D50E6" w:rsidRDefault="006D50E6" w:rsidP="006D50E6">
      <w:pPr>
        <w:rPr>
          <w:sz w:val="28"/>
          <w:szCs w:val="28"/>
        </w:rPr>
      </w:pPr>
      <w:r w:rsidRPr="006D50E6">
        <w:rPr>
          <w:sz w:val="28"/>
          <w:szCs w:val="28"/>
        </w:rPr>
        <w:t xml:space="preserve">    int </w:t>
      </w:r>
      <w:proofErr w:type="spellStart"/>
      <w:r w:rsidRPr="006D50E6">
        <w:rPr>
          <w:sz w:val="28"/>
          <w:szCs w:val="28"/>
        </w:rPr>
        <w:t>room_</w:t>
      </w:r>
      <w:proofErr w:type="gramStart"/>
      <w:r w:rsidRPr="006D50E6">
        <w:rPr>
          <w:sz w:val="28"/>
          <w:szCs w:val="28"/>
        </w:rPr>
        <w:t>no</w:t>
      </w:r>
      <w:proofErr w:type="spellEnd"/>
      <w:r w:rsidRPr="006D50E6">
        <w:rPr>
          <w:sz w:val="28"/>
          <w:szCs w:val="28"/>
        </w:rPr>
        <w:t>;</w:t>
      </w:r>
      <w:proofErr w:type="gramEnd"/>
    </w:p>
    <w:p w14:paraId="242A23D2" w14:textId="77777777" w:rsidR="006D50E6" w:rsidRPr="006D50E6" w:rsidRDefault="006D50E6" w:rsidP="006D50E6">
      <w:pPr>
        <w:rPr>
          <w:sz w:val="28"/>
          <w:szCs w:val="28"/>
        </w:rPr>
      </w:pPr>
      <w:r w:rsidRPr="006D50E6">
        <w:rPr>
          <w:sz w:val="28"/>
          <w:szCs w:val="28"/>
        </w:rPr>
        <w:t xml:space="preserve">    string </w:t>
      </w:r>
      <w:proofErr w:type="gramStart"/>
      <w:r w:rsidRPr="006D50E6">
        <w:rPr>
          <w:sz w:val="28"/>
          <w:szCs w:val="28"/>
        </w:rPr>
        <w:t>name;</w:t>
      </w:r>
      <w:proofErr w:type="gramEnd"/>
    </w:p>
    <w:p w14:paraId="7FACE3A9" w14:textId="77777777" w:rsidR="006D50E6" w:rsidRPr="006D50E6" w:rsidRDefault="006D50E6" w:rsidP="006D50E6">
      <w:pPr>
        <w:rPr>
          <w:sz w:val="28"/>
          <w:szCs w:val="28"/>
        </w:rPr>
      </w:pPr>
      <w:r w:rsidRPr="006D50E6">
        <w:rPr>
          <w:sz w:val="28"/>
          <w:szCs w:val="28"/>
        </w:rPr>
        <w:t xml:space="preserve">    string </w:t>
      </w:r>
      <w:proofErr w:type="gramStart"/>
      <w:r w:rsidRPr="006D50E6">
        <w:rPr>
          <w:sz w:val="28"/>
          <w:szCs w:val="28"/>
        </w:rPr>
        <w:t>address;</w:t>
      </w:r>
      <w:proofErr w:type="gramEnd"/>
    </w:p>
    <w:p w14:paraId="26A6C953" w14:textId="77777777" w:rsidR="006D50E6" w:rsidRPr="006D50E6" w:rsidRDefault="006D50E6" w:rsidP="006D50E6">
      <w:pPr>
        <w:rPr>
          <w:sz w:val="28"/>
          <w:szCs w:val="28"/>
        </w:rPr>
      </w:pPr>
      <w:r w:rsidRPr="006D50E6">
        <w:rPr>
          <w:sz w:val="28"/>
          <w:szCs w:val="28"/>
        </w:rPr>
        <w:lastRenderedPageBreak/>
        <w:t xml:space="preserve">    string </w:t>
      </w:r>
      <w:proofErr w:type="gramStart"/>
      <w:r w:rsidRPr="006D50E6">
        <w:rPr>
          <w:sz w:val="28"/>
          <w:szCs w:val="28"/>
        </w:rPr>
        <w:t>phone;</w:t>
      </w:r>
      <w:proofErr w:type="gramEnd"/>
    </w:p>
    <w:p w14:paraId="6786439A" w14:textId="77777777" w:rsidR="006D50E6" w:rsidRPr="006D50E6" w:rsidRDefault="006D50E6" w:rsidP="006D50E6">
      <w:pPr>
        <w:rPr>
          <w:sz w:val="28"/>
          <w:szCs w:val="28"/>
        </w:rPr>
      </w:pPr>
    </w:p>
    <w:p w14:paraId="24DC4B9B" w14:textId="77777777" w:rsidR="006D50E6" w:rsidRPr="006D50E6" w:rsidRDefault="006D50E6" w:rsidP="006D50E6">
      <w:pPr>
        <w:rPr>
          <w:sz w:val="28"/>
          <w:szCs w:val="28"/>
        </w:rPr>
      </w:pPr>
      <w:r w:rsidRPr="006D50E6">
        <w:rPr>
          <w:sz w:val="28"/>
          <w:szCs w:val="28"/>
        </w:rPr>
        <w:t>public:</w:t>
      </w:r>
    </w:p>
    <w:p w14:paraId="324D38ED" w14:textId="77777777" w:rsidR="006D50E6" w:rsidRPr="006D50E6" w:rsidRDefault="006D50E6" w:rsidP="006D50E6">
      <w:pPr>
        <w:rPr>
          <w:sz w:val="28"/>
          <w:szCs w:val="28"/>
        </w:rPr>
      </w:pPr>
      <w:r w:rsidRPr="006D50E6">
        <w:rPr>
          <w:sz w:val="28"/>
          <w:szCs w:val="28"/>
        </w:rPr>
        <w:t xml:space="preserve">    void </w:t>
      </w:r>
      <w:proofErr w:type="spellStart"/>
      <w:proofErr w:type="gramStart"/>
      <w:r w:rsidRPr="006D50E6">
        <w:rPr>
          <w:sz w:val="28"/>
          <w:szCs w:val="28"/>
        </w:rPr>
        <w:t>mainMenu</w:t>
      </w:r>
      <w:proofErr w:type="spellEnd"/>
      <w:r w:rsidRPr="006D50E6">
        <w:rPr>
          <w:sz w:val="28"/>
          <w:szCs w:val="28"/>
        </w:rPr>
        <w:t>();</w:t>
      </w:r>
      <w:proofErr w:type="gramEnd"/>
    </w:p>
    <w:p w14:paraId="578D97BD" w14:textId="77777777" w:rsidR="006D50E6" w:rsidRPr="006D50E6" w:rsidRDefault="006D50E6" w:rsidP="006D50E6">
      <w:pPr>
        <w:rPr>
          <w:sz w:val="28"/>
          <w:szCs w:val="28"/>
        </w:rPr>
      </w:pPr>
      <w:r w:rsidRPr="006D50E6">
        <w:rPr>
          <w:sz w:val="28"/>
          <w:szCs w:val="28"/>
        </w:rPr>
        <w:t xml:space="preserve">    void </w:t>
      </w:r>
      <w:proofErr w:type="spellStart"/>
      <w:proofErr w:type="gramStart"/>
      <w:r w:rsidRPr="006D50E6">
        <w:rPr>
          <w:sz w:val="28"/>
          <w:szCs w:val="28"/>
        </w:rPr>
        <w:t>addCustomer</w:t>
      </w:r>
      <w:proofErr w:type="spellEnd"/>
      <w:r w:rsidRPr="006D50E6">
        <w:rPr>
          <w:sz w:val="28"/>
          <w:szCs w:val="28"/>
        </w:rPr>
        <w:t>();</w:t>
      </w:r>
      <w:proofErr w:type="gramEnd"/>
    </w:p>
    <w:p w14:paraId="6E031DFA" w14:textId="77777777" w:rsidR="006D50E6" w:rsidRPr="006D50E6" w:rsidRDefault="006D50E6" w:rsidP="006D50E6">
      <w:pPr>
        <w:rPr>
          <w:sz w:val="28"/>
          <w:szCs w:val="28"/>
        </w:rPr>
      </w:pPr>
      <w:r w:rsidRPr="006D50E6">
        <w:rPr>
          <w:sz w:val="28"/>
          <w:szCs w:val="28"/>
        </w:rPr>
        <w:t xml:space="preserve">    void </w:t>
      </w:r>
      <w:proofErr w:type="spellStart"/>
      <w:proofErr w:type="gramStart"/>
      <w:r w:rsidRPr="006D50E6">
        <w:rPr>
          <w:sz w:val="28"/>
          <w:szCs w:val="28"/>
        </w:rPr>
        <w:t>displayRooms</w:t>
      </w:r>
      <w:proofErr w:type="spellEnd"/>
      <w:r w:rsidRPr="006D50E6">
        <w:rPr>
          <w:sz w:val="28"/>
          <w:szCs w:val="28"/>
        </w:rPr>
        <w:t>();</w:t>
      </w:r>
      <w:proofErr w:type="gramEnd"/>
    </w:p>
    <w:p w14:paraId="08A1E461" w14:textId="77777777" w:rsidR="006D50E6" w:rsidRPr="006D50E6" w:rsidRDefault="006D50E6" w:rsidP="006D50E6">
      <w:pPr>
        <w:rPr>
          <w:sz w:val="28"/>
          <w:szCs w:val="28"/>
        </w:rPr>
      </w:pPr>
      <w:r w:rsidRPr="006D50E6">
        <w:rPr>
          <w:sz w:val="28"/>
          <w:szCs w:val="28"/>
        </w:rPr>
        <w:t xml:space="preserve">    void </w:t>
      </w:r>
      <w:proofErr w:type="spellStart"/>
      <w:r w:rsidRPr="006D50E6">
        <w:rPr>
          <w:sz w:val="28"/>
          <w:szCs w:val="28"/>
        </w:rPr>
        <w:t>displayCustomer</w:t>
      </w:r>
      <w:proofErr w:type="spellEnd"/>
      <w:r w:rsidRPr="006D50E6">
        <w:rPr>
          <w:sz w:val="28"/>
          <w:szCs w:val="28"/>
        </w:rPr>
        <w:t>(int</w:t>
      </w:r>
      <w:proofErr w:type="gramStart"/>
      <w:r w:rsidRPr="006D50E6">
        <w:rPr>
          <w:sz w:val="28"/>
          <w:szCs w:val="28"/>
        </w:rPr>
        <w:t>);</w:t>
      </w:r>
      <w:proofErr w:type="gramEnd"/>
    </w:p>
    <w:p w14:paraId="45C307B9" w14:textId="77777777" w:rsidR="006D50E6" w:rsidRPr="006D50E6" w:rsidRDefault="006D50E6" w:rsidP="006D50E6">
      <w:pPr>
        <w:rPr>
          <w:sz w:val="28"/>
          <w:szCs w:val="28"/>
        </w:rPr>
      </w:pPr>
      <w:r w:rsidRPr="006D50E6">
        <w:rPr>
          <w:sz w:val="28"/>
          <w:szCs w:val="28"/>
        </w:rPr>
        <w:t xml:space="preserve">    void </w:t>
      </w:r>
      <w:proofErr w:type="spellStart"/>
      <w:r w:rsidRPr="006D50E6">
        <w:rPr>
          <w:sz w:val="28"/>
          <w:szCs w:val="28"/>
        </w:rPr>
        <w:t>editCustomer</w:t>
      </w:r>
      <w:proofErr w:type="spellEnd"/>
      <w:r w:rsidRPr="006D50E6">
        <w:rPr>
          <w:sz w:val="28"/>
          <w:szCs w:val="28"/>
        </w:rPr>
        <w:t>(int</w:t>
      </w:r>
      <w:proofErr w:type="gramStart"/>
      <w:r w:rsidRPr="006D50E6">
        <w:rPr>
          <w:sz w:val="28"/>
          <w:szCs w:val="28"/>
        </w:rPr>
        <w:t>);</w:t>
      </w:r>
      <w:proofErr w:type="gramEnd"/>
    </w:p>
    <w:p w14:paraId="660C1DAB" w14:textId="77777777" w:rsidR="006D50E6" w:rsidRPr="006D50E6" w:rsidRDefault="006D50E6" w:rsidP="006D50E6">
      <w:pPr>
        <w:rPr>
          <w:sz w:val="28"/>
          <w:szCs w:val="28"/>
        </w:rPr>
      </w:pPr>
      <w:r w:rsidRPr="006D50E6">
        <w:rPr>
          <w:sz w:val="28"/>
          <w:szCs w:val="28"/>
        </w:rPr>
        <w:t xml:space="preserve">    void </w:t>
      </w:r>
      <w:proofErr w:type="spellStart"/>
      <w:r w:rsidRPr="006D50E6">
        <w:rPr>
          <w:sz w:val="28"/>
          <w:szCs w:val="28"/>
        </w:rPr>
        <w:t>deleteCustomer</w:t>
      </w:r>
      <w:proofErr w:type="spellEnd"/>
      <w:r w:rsidRPr="006D50E6">
        <w:rPr>
          <w:sz w:val="28"/>
          <w:szCs w:val="28"/>
        </w:rPr>
        <w:t>(int</w:t>
      </w:r>
      <w:proofErr w:type="gramStart"/>
      <w:r w:rsidRPr="006D50E6">
        <w:rPr>
          <w:sz w:val="28"/>
          <w:szCs w:val="28"/>
        </w:rPr>
        <w:t>);</w:t>
      </w:r>
      <w:proofErr w:type="gramEnd"/>
    </w:p>
    <w:p w14:paraId="79DB24AD" w14:textId="77777777" w:rsidR="006D50E6" w:rsidRPr="006D50E6" w:rsidRDefault="006D50E6" w:rsidP="006D50E6">
      <w:pPr>
        <w:rPr>
          <w:sz w:val="28"/>
          <w:szCs w:val="28"/>
        </w:rPr>
      </w:pPr>
      <w:r w:rsidRPr="006D50E6">
        <w:rPr>
          <w:sz w:val="28"/>
          <w:szCs w:val="28"/>
        </w:rPr>
        <w:t xml:space="preserve">    void </w:t>
      </w:r>
      <w:proofErr w:type="spellStart"/>
      <w:r w:rsidRPr="006D50E6">
        <w:rPr>
          <w:sz w:val="28"/>
          <w:szCs w:val="28"/>
        </w:rPr>
        <w:t>checkOut</w:t>
      </w:r>
      <w:proofErr w:type="spellEnd"/>
      <w:r w:rsidRPr="006D50E6">
        <w:rPr>
          <w:sz w:val="28"/>
          <w:szCs w:val="28"/>
        </w:rPr>
        <w:t>(int</w:t>
      </w:r>
      <w:proofErr w:type="gramStart"/>
      <w:r w:rsidRPr="006D50E6">
        <w:rPr>
          <w:sz w:val="28"/>
          <w:szCs w:val="28"/>
        </w:rPr>
        <w:t>);</w:t>
      </w:r>
      <w:proofErr w:type="gramEnd"/>
    </w:p>
    <w:p w14:paraId="0F49A0D3" w14:textId="6CA3C56B" w:rsidR="006D50E6" w:rsidRPr="006D50E6" w:rsidRDefault="006D50E6" w:rsidP="006D50E6">
      <w:pPr>
        <w:rPr>
          <w:sz w:val="28"/>
          <w:szCs w:val="28"/>
        </w:rPr>
      </w:pPr>
      <w:r w:rsidRPr="006D50E6">
        <w:rPr>
          <w:sz w:val="28"/>
          <w:szCs w:val="28"/>
        </w:rPr>
        <w:t>};</w:t>
      </w:r>
    </w:p>
    <w:p w14:paraId="16AB75A7" w14:textId="77777777" w:rsidR="006D50E6" w:rsidRPr="006D50E6" w:rsidRDefault="006D50E6" w:rsidP="006D50E6">
      <w:pPr>
        <w:rPr>
          <w:sz w:val="28"/>
          <w:szCs w:val="28"/>
        </w:rPr>
      </w:pPr>
      <w:r w:rsidRPr="006D50E6">
        <w:rPr>
          <w:sz w:val="28"/>
          <w:szCs w:val="28"/>
        </w:rPr>
        <w:t xml:space="preserve">void </w:t>
      </w:r>
      <w:proofErr w:type="gramStart"/>
      <w:r w:rsidRPr="006D50E6">
        <w:rPr>
          <w:sz w:val="28"/>
          <w:szCs w:val="28"/>
        </w:rPr>
        <w:t>Hotel::</w:t>
      </w:r>
      <w:proofErr w:type="spellStart"/>
      <w:r w:rsidRPr="006D50E6">
        <w:rPr>
          <w:sz w:val="28"/>
          <w:szCs w:val="28"/>
        </w:rPr>
        <w:t>mainMenu</w:t>
      </w:r>
      <w:proofErr w:type="spellEnd"/>
      <w:r w:rsidRPr="006D50E6">
        <w:rPr>
          <w:sz w:val="28"/>
          <w:szCs w:val="28"/>
        </w:rPr>
        <w:t>(</w:t>
      </w:r>
      <w:proofErr w:type="gramEnd"/>
      <w:r w:rsidRPr="006D50E6">
        <w:rPr>
          <w:sz w:val="28"/>
          <w:szCs w:val="28"/>
        </w:rPr>
        <w:t>) {</w:t>
      </w:r>
    </w:p>
    <w:p w14:paraId="4ACD4795" w14:textId="77777777" w:rsidR="006D50E6" w:rsidRPr="006D50E6" w:rsidRDefault="006D50E6" w:rsidP="006D50E6">
      <w:pPr>
        <w:rPr>
          <w:sz w:val="28"/>
          <w:szCs w:val="28"/>
        </w:rPr>
      </w:pPr>
      <w:r w:rsidRPr="006D50E6">
        <w:rPr>
          <w:sz w:val="28"/>
          <w:szCs w:val="28"/>
        </w:rPr>
        <w:t xml:space="preserve">    int </w:t>
      </w:r>
      <w:proofErr w:type="gramStart"/>
      <w:r w:rsidRPr="006D50E6">
        <w:rPr>
          <w:sz w:val="28"/>
          <w:szCs w:val="28"/>
        </w:rPr>
        <w:t>choice;</w:t>
      </w:r>
      <w:proofErr w:type="gramEnd"/>
    </w:p>
    <w:p w14:paraId="403FF6A5" w14:textId="77777777" w:rsidR="006D50E6" w:rsidRPr="006D50E6" w:rsidRDefault="006D50E6" w:rsidP="006D50E6">
      <w:pPr>
        <w:rPr>
          <w:sz w:val="28"/>
          <w:szCs w:val="28"/>
        </w:rPr>
      </w:pPr>
      <w:r w:rsidRPr="006D50E6">
        <w:rPr>
          <w:sz w:val="28"/>
          <w:szCs w:val="28"/>
        </w:rPr>
        <w:t xml:space="preserve">    while (true) {</w:t>
      </w:r>
    </w:p>
    <w:p w14:paraId="70E5F7C6" w14:textId="77777777" w:rsidR="006D50E6" w:rsidRPr="006D50E6" w:rsidRDefault="006D50E6" w:rsidP="006D50E6">
      <w:pPr>
        <w:rPr>
          <w:sz w:val="28"/>
          <w:szCs w:val="28"/>
        </w:rPr>
      </w:pPr>
      <w:r w:rsidRPr="006D50E6">
        <w:rPr>
          <w:sz w:val="28"/>
          <w:szCs w:val="28"/>
        </w:rPr>
        <w:t xml:space="preserve">        system("</w:t>
      </w:r>
      <w:proofErr w:type="spellStart"/>
      <w:r w:rsidRPr="006D50E6">
        <w:rPr>
          <w:sz w:val="28"/>
          <w:szCs w:val="28"/>
        </w:rPr>
        <w:t>cls</w:t>
      </w:r>
      <w:proofErr w:type="spellEnd"/>
      <w:r w:rsidRPr="006D50E6">
        <w:rPr>
          <w:sz w:val="28"/>
          <w:szCs w:val="28"/>
        </w:rPr>
        <w:t>"); // clear screen (works on Windows)</w:t>
      </w:r>
    </w:p>
    <w:p w14:paraId="415F4CFB"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"\n\t\t======================================</w:t>
      </w:r>
      <w:proofErr w:type="gramStart"/>
      <w:r w:rsidRPr="006D50E6">
        <w:rPr>
          <w:sz w:val="28"/>
          <w:szCs w:val="28"/>
        </w:rPr>
        <w:t>";</w:t>
      </w:r>
      <w:proofErr w:type="gramEnd"/>
    </w:p>
    <w:p w14:paraId="00192250"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"\n\t\t   HOTEL MANAGEMENT SYSTEM</w:t>
      </w:r>
      <w:proofErr w:type="gramStart"/>
      <w:r w:rsidRPr="006D50E6">
        <w:rPr>
          <w:sz w:val="28"/>
          <w:szCs w:val="28"/>
        </w:rPr>
        <w:t>";</w:t>
      </w:r>
      <w:proofErr w:type="gramEnd"/>
    </w:p>
    <w:p w14:paraId="5F460478"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"\n\t\t======================================</w:t>
      </w:r>
      <w:proofErr w:type="gramStart"/>
      <w:r w:rsidRPr="006D50E6">
        <w:rPr>
          <w:sz w:val="28"/>
          <w:szCs w:val="28"/>
        </w:rPr>
        <w:t>";</w:t>
      </w:r>
      <w:proofErr w:type="gramEnd"/>
    </w:p>
    <w:p w14:paraId="1C264C49"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gramStart"/>
      <w:r w:rsidRPr="006D50E6">
        <w:rPr>
          <w:sz w:val="28"/>
          <w:szCs w:val="28"/>
        </w:rPr>
        <w:t>\n\n\t1</w:t>
      </w:r>
      <w:proofErr w:type="gramEnd"/>
      <w:r w:rsidRPr="006D50E6">
        <w:rPr>
          <w:sz w:val="28"/>
          <w:szCs w:val="28"/>
        </w:rPr>
        <w:t>. Book a Room</w:t>
      </w:r>
      <w:proofErr w:type="gramStart"/>
      <w:r w:rsidRPr="006D50E6">
        <w:rPr>
          <w:sz w:val="28"/>
          <w:szCs w:val="28"/>
        </w:rPr>
        <w:t>";</w:t>
      </w:r>
      <w:proofErr w:type="gramEnd"/>
    </w:p>
    <w:p w14:paraId="044941B9"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"\n\t2. Display All Booked Rooms</w:t>
      </w:r>
      <w:proofErr w:type="gramStart"/>
      <w:r w:rsidRPr="006D50E6">
        <w:rPr>
          <w:sz w:val="28"/>
          <w:szCs w:val="28"/>
        </w:rPr>
        <w:t>";</w:t>
      </w:r>
      <w:proofErr w:type="gramEnd"/>
    </w:p>
    <w:p w14:paraId="096B0856"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"\n\t3. Display Customer Record</w:t>
      </w:r>
      <w:proofErr w:type="gramStart"/>
      <w:r w:rsidRPr="006D50E6">
        <w:rPr>
          <w:sz w:val="28"/>
          <w:szCs w:val="28"/>
        </w:rPr>
        <w:t>";</w:t>
      </w:r>
      <w:proofErr w:type="gramEnd"/>
    </w:p>
    <w:p w14:paraId="6A2B9292"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"\n\t4. Edit Customer Record</w:t>
      </w:r>
      <w:proofErr w:type="gramStart"/>
      <w:r w:rsidRPr="006D50E6">
        <w:rPr>
          <w:sz w:val="28"/>
          <w:szCs w:val="28"/>
        </w:rPr>
        <w:t>";</w:t>
      </w:r>
      <w:proofErr w:type="gramEnd"/>
    </w:p>
    <w:p w14:paraId="24A2E83F" w14:textId="77777777" w:rsidR="006D50E6" w:rsidRPr="006D50E6" w:rsidRDefault="006D50E6" w:rsidP="006D50E6">
      <w:pPr>
        <w:rPr>
          <w:sz w:val="28"/>
          <w:szCs w:val="28"/>
        </w:rPr>
      </w:pPr>
      <w:r w:rsidRPr="006D50E6">
        <w:rPr>
          <w:sz w:val="28"/>
          <w:szCs w:val="28"/>
        </w:rPr>
        <w:lastRenderedPageBreak/>
        <w:t xml:space="preserve">        </w:t>
      </w:r>
      <w:proofErr w:type="spellStart"/>
      <w:r w:rsidRPr="006D50E6">
        <w:rPr>
          <w:sz w:val="28"/>
          <w:szCs w:val="28"/>
        </w:rPr>
        <w:t>cout</w:t>
      </w:r>
      <w:proofErr w:type="spellEnd"/>
      <w:r w:rsidRPr="006D50E6">
        <w:rPr>
          <w:sz w:val="28"/>
          <w:szCs w:val="28"/>
        </w:rPr>
        <w:t xml:space="preserve"> &lt;&lt; "\n\t5. Delete Customer Record</w:t>
      </w:r>
      <w:proofErr w:type="gramStart"/>
      <w:r w:rsidRPr="006D50E6">
        <w:rPr>
          <w:sz w:val="28"/>
          <w:szCs w:val="28"/>
        </w:rPr>
        <w:t>";</w:t>
      </w:r>
      <w:proofErr w:type="gramEnd"/>
    </w:p>
    <w:p w14:paraId="18B4805F"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"\n\t6. Check-Out</w:t>
      </w:r>
      <w:proofErr w:type="gramStart"/>
      <w:r w:rsidRPr="006D50E6">
        <w:rPr>
          <w:sz w:val="28"/>
          <w:szCs w:val="28"/>
        </w:rPr>
        <w:t>";</w:t>
      </w:r>
      <w:proofErr w:type="gramEnd"/>
    </w:p>
    <w:p w14:paraId="5FAD7AED"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"\n\t7. Exit</w:t>
      </w:r>
      <w:proofErr w:type="gramStart"/>
      <w:r w:rsidRPr="006D50E6">
        <w:rPr>
          <w:sz w:val="28"/>
          <w:szCs w:val="28"/>
        </w:rPr>
        <w:t>";</w:t>
      </w:r>
      <w:proofErr w:type="gramEnd"/>
    </w:p>
    <w:p w14:paraId="1D51BBB4"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"\n\n\</w:t>
      </w:r>
      <w:proofErr w:type="spellStart"/>
      <w:r w:rsidRPr="006D50E6">
        <w:rPr>
          <w:sz w:val="28"/>
          <w:szCs w:val="28"/>
        </w:rPr>
        <w:t>tEnter</w:t>
      </w:r>
      <w:proofErr w:type="spellEnd"/>
      <w:r w:rsidRPr="006D50E6">
        <w:rPr>
          <w:sz w:val="28"/>
          <w:szCs w:val="28"/>
        </w:rPr>
        <w:t xml:space="preserve"> your choice: </w:t>
      </w:r>
      <w:proofErr w:type="gramStart"/>
      <w:r w:rsidRPr="006D50E6">
        <w:rPr>
          <w:sz w:val="28"/>
          <w:szCs w:val="28"/>
        </w:rPr>
        <w:t>";</w:t>
      </w:r>
      <w:proofErr w:type="gramEnd"/>
    </w:p>
    <w:p w14:paraId="639AA78E"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cin</w:t>
      </w:r>
      <w:proofErr w:type="spellEnd"/>
      <w:r w:rsidRPr="006D50E6">
        <w:rPr>
          <w:sz w:val="28"/>
          <w:szCs w:val="28"/>
        </w:rPr>
        <w:t xml:space="preserve"> &gt;&gt; </w:t>
      </w:r>
      <w:proofErr w:type="gramStart"/>
      <w:r w:rsidRPr="006D50E6">
        <w:rPr>
          <w:sz w:val="28"/>
          <w:szCs w:val="28"/>
        </w:rPr>
        <w:t>choice;</w:t>
      </w:r>
      <w:proofErr w:type="gramEnd"/>
    </w:p>
    <w:p w14:paraId="3F1AD125" w14:textId="77777777" w:rsidR="006D50E6" w:rsidRPr="006D50E6" w:rsidRDefault="006D50E6" w:rsidP="006D50E6">
      <w:pPr>
        <w:rPr>
          <w:sz w:val="28"/>
          <w:szCs w:val="28"/>
        </w:rPr>
      </w:pPr>
    </w:p>
    <w:p w14:paraId="02D65B20" w14:textId="77777777" w:rsidR="006D50E6" w:rsidRPr="006D50E6" w:rsidRDefault="006D50E6" w:rsidP="006D50E6">
      <w:pPr>
        <w:rPr>
          <w:sz w:val="28"/>
          <w:szCs w:val="28"/>
        </w:rPr>
      </w:pPr>
      <w:r w:rsidRPr="006D50E6">
        <w:rPr>
          <w:sz w:val="28"/>
          <w:szCs w:val="28"/>
        </w:rPr>
        <w:t xml:space="preserve">        switch (</w:t>
      </w:r>
      <w:proofErr w:type="gramStart"/>
      <w:r w:rsidRPr="006D50E6">
        <w:rPr>
          <w:sz w:val="28"/>
          <w:szCs w:val="28"/>
        </w:rPr>
        <w:t>choice) {</w:t>
      </w:r>
      <w:proofErr w:type="gramEnd"/>
    </w:p>
    <w:p w14:paraId="74729691" w14:textId="77777777" w:rsidR="006D50E6" w:rsidRPr="006D50E6" w:rsidRDefault="006D50E6" w:rsidP="006D50E6">
      <w:pPr>
        <w:rPr>
          <w:sz w:val="28"/>
          <w:szCs w:val="28"/>
        </w:rPr>
      </w:pPr>
      <w:r w:rsidRPr="006D50E6">
        <w:rPr>
          <w:sz w:val="28"/>
          <w:szCs w:val="28"/>
        </w:rPr>
        <w:t xml:space="preserve">        case 1: </w:t>
      </w:r>
      <w:proofErr w:type="spellStart"/>
      <w:proofErr w:type="gramStart"/>
      <w:r w:rsidRPr="006D50E6">
        <w:rPr>
          <w:sz w:val="28"/>
          <w:szCs w:val="28"/>
        </w:rPr>
        <w:t>addCustomer</w:t>
      </w:r>
      <w:proofErr w:type="spellEnd"/>
      <w:r w:rsidRPr="006D50E6">
        <w:rPr>
          <w:sz w:val="28"/>
          <w:szCs w:val="28"/>
        </w:rPr>
        <w:t>(</w:t>
      </w:r>
      <w:proofErr w:type="gramEnd"/>
      <w:r w:rsidRPr="006D50E6">
        <w:rPr>
          <w:sz w:val="28"/>
          <w:szCs w:val="28"/>
        </w:rPr>
        <w:t xml:space="preserve">); </w:t>
      </w:r>
      <w:proofErr w:type="gramStart"/>
      <w:r w:rsidRPr="006D50E6">
        <w:rPr>
          <w:sz w:val="28"/>
          <w:szCs w:val="28"/>
        </w:rPr>
        <w:t>break;</w:t>
      </w:r>
      <w:proofErr w:type="gramEnd"/>
    </w:p>
    <w:p w14:paraId="6B071E81" w14:textId="77777777" w:rsidR="006D50E6" w:rsidRPr="006D50E6" w:rsidRDefault="006D50E6" w:rsidP="006D50E6">
      <w:pPr>
        <w:rPr>
          <w:sz w:val="28"/>
          <w:szCs w:val="28"/>
        </w:rPr>
      </w:pPr>
      <w:r w:rsidRPr="006D50E6">
        <w:rPr>
          <w:sz w:val="28"/>
          <w:szCs w:val="28"/>
        </w:rPr>
        <w:t xml:space="preserve">        case 2: </w:t>
      </w:r>
      <w:proofErr w:type="spellStart"/>
      <w:proofErr w:type="gramStart"/>
      <w:r w:rsidRPr="006D50E6">
        <w:rPr>
          <w:sz w:val="28"/>
          <w:szCs w:val="28"/>
        </w:rPr>
        <w:t>displayRooms</w:t>
      </w:r>
      <w:proofErr w:type="spellEnd"/>
      <w:r w:rsidRPr="006D50E6">
        <w:rPr>
          <w:sz w:val="28"/>
          <w:szCs w:val="28"/>
        </w:rPr>
        <w:t>(</w:t>
      </w:r>
      <w:proofErr w:type="gramEnd"/>
      <w:r w:rsidRPr="006D50E6">
        <w:rPr>
          <w:sz w:val="28"/>
          <w:szCs w:val="28"/>
        </w:rPr>
        <w:t xml:space="preserve">); </w:t>
      </w:r>
      <w:proofErr w:type="gramStart"/>
      <w:r w:rsidRPr="006D50E6">
        <w:rPr>
          <w:sz w:val="28"/>
          <w:szCs w:val="28"/>
        </w:rPr>
        <w:t>break;</w:t>
      </w:r>
      <w:proofErr w:type="gramEnd"/>
    </w:p>
    <w:p w14:paraId="0B2A25F0" w14:textId="77777777" w:rsidR="006D50E6" w:rsidRPr="006D50E6" w:rsidRDefault="006D50E6" w:rsidP="006D50E6">
      <w:pPr>
        <w:rPr>
          <w:sz w:val="28"/>
          <w:szCs w:val="28"/>
        </w:rPr>
      </w:pPr>
      <w:r w:rsidRPr="006D50E6">
        <w:rPr>
          <w:sz w:val="28"/>
          <w:szCs w:val="28"/>
        </w:rPr>
        <w:t xml:space="preserve">        case </w:t>
      </w:r>
      <w:proofErr w:type="gramStart"/>
      <w:r w:rsidRPr="006D50E6">
        <w:rPr>
          <w:sz w:val="28"/>
          <w:szCs w:val="28"/>
        </w:rPr>
        <w:t>3: {</w:t>
      </w:r>
      <w:proofErr w:type="gramEnd"/>
    </w:p>
    <w:p w14:paraId="6AFE3164" w14:textId="77777777" w:rsidR="006D50E6" w:rsidRPr="006D50E6" w:rsidRDefault="006D50E6" w:rsidP="006D50E6">
      <w:pPr>
        <w:rPr>
          <w:sz w:val="28"/>
          <w:szCs w:val="28"/>
        </w:rPr>
      </w:pPr>
      <w:r w:rsidRPr="006D50E6">
        <w:rPr>
          <w:sz w:val="28"/>
          <w:szCs w:val="28"/>
        </w:rPr>
        <w:t xml:space="preserve">            int </w:t>
      </w:r>
      <w:proofErr w:type="gramStart"/>
      <w:r w:rsidRPr="006D50E6">
        <w:rPr>
          <w:sz w:val="28"/>
          <w:szCs w:val="28"/>
        </w:rPr>
        <w:t>r;</w:t>
      </w:r>
      <w:proofErr w:type="gramEnd"/>
    </w:p>
    <w:p w14:paraId="34B9B4ED"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nEnter</w:t>
      </w:r>
      <w:proofErr w:type="spellEnd"/>
      <w:r w:rsidRPr="006D50E6">
        <w:rPr>
          <w:sz w:val="28"/>
          <w:szCs w:val="28"/>
        </w:rPr>
        <w:t xml:space="preserve"> Room No.: </w:t>
      </w:r>
      <w:proofErr w:type="gramStart"/>
      <w:r w:rsidRPr="006D50E6">
        <w:rPr>
          <w:sz w:val="28"/>
          <w:szCs w:val="28"/>
        </w:rPr>
        <w:t>";</w:t>
      </w:r>
      <w:proofErr w:type="gramEnd"/>
    </w:p>
    <w:p w14:paraId="535EBBA4"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cin</w:t>
      </w:r>
      <w:proofErr w:type="spellEnd"/>
      <w:r w:rsidRPr="006D50E6">
        <w:rPr>
          <w:sz w:val="28"/>
          <w:szCs w:val="28"/>
        </w:rPr>
        <w:t xml:space="preserve"> &gt;&gt; </w:t>
      </w:r>
      <w:proofErr w:type="gramStart"/>
      <w:r w:rsidRPr="006D50E6">
        <w:rPr>
          <w:sz w:val="28"/>
          <w:szCs w:val="28"/>
        </w:rPr>
        <w:t>r;</w:t>
      </w:r>
      <w:proofErr w:type="gramEnd"/>
    </w:p>
    <w:p w14:paraId="745170B8"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displayCustomer</w:t>
      </w:r>
      <w:proofErr w:type="spellEnd"/>
      <w:r w:rsidRPr="006D50E6">
        <w:rPr>
          <w:sz w:val="28"/>
          <w:szCs w:val="28"/>
        </w:rPr>
        <w:t>(r</w:t>
      </w:r>
      <w:proofErr w:type="gramStart"/>
      <w:r w:rsidRPr="006D50E6">
        <w:rPr>
          <w:sz w:val="28"/>
          <w:szCs w:val="28"/>
        </w:rPr>
        <w:t>);</w:t>
      </w:r>
      <w:proofErr w:type="gramEnd"/>
    </w:p>
    <w:p w14:paraId="735E437E" w14:textId="77777777" w:rsidR="006D50E6" w:rsidRPr="006D50E6" w:rsidRDefault="006D50E6" w:rsidP="006D50E6">
      <w:pPr>
        <w:rPr>
          <w:sz w:val="28"/>
          <w:szCs w:val="28"/>
        </w:rPr>
      </w:pPr>
      <w:r w:rsidRPr="006D50E6">
        <w:rPr>
          <w:sz w:val="28"/>
          <w:szCs w:val="28"/>
        </w:rPr>
        <w:t xml:space="preserve">            </w:t>
      </w:r>
      <w:proofErr w:type="gramStart"/>
      <w:r w:rsidRPr="006D50E6">
        <w:rPr>
          <w:sz w:val="28"/>
          <w:szCs w:val="28"/>
        </w:rPr>
        <w:t>break;</w:t>
      </w:r>
      <w:proofErr w:type="gramEnd"/>
    </w:p>
    <w:p w14:paraId="02503456" w14:textId="77777777" w:rsidR="006D50E6" w:rsidRPr="006D50E6" w:rsidRDefault="006D50E6" w:rsidP="006D50E6">
      <w:pPr>
        <w:rPr>
          <w:sz w:val="28"/>
          <w:szCs w:val="28"/>
        </w:rPr>
      </w:pPr>
      <w:r w:rsidRPr="006D50E6">
        <w:rPr>
          <w:sz w:val="28"/>
          <w:szCs w:val="28"/>
        </w:rPr>
        <w:t xml:space="preserve">        }</w:t>
      </w:r>
    </w:p>
    <w:p w14:paraId="59F46896" w14:textId="77777777" w:rsidR="006D50E6" w:rsidRPr="006D50E6" w:rsidRDefault="006D50E6" w:rsidP="006D50E6">
      <w:pPr>
        <w:rPr>
          <w:sz w:val="28"/>
          <w:szCs w:val="28"/>
        </w:rPr>
      </w:pPr>
      <w:r w:rsidRPr="006D50E6">
        <w:rPr>
          <w:sz w:val="28"/>
          <w:szCs w:val="28"/>
        </w:rPr>
        <w:t xml:space="preserve">        case </w:t>
      </w:r>
      <w:proofErr w:type="gramStart"/>
      <w:r w:rsidRPr="006D50E6">
        <w:rPr>
          <w:sz w:val="28"/>
          <w:szCs w:val="28"/>
        </w:rPr>
        <w:t>4: {</w:t>
      </w:r>
      <w:proofErr w:type="gramEnd"/>
    </w:p>
    <w:p w14:paraId="105D15D1" w14:textId="77777777" w:rsidR="006D50E6" w:rsidRPr="006D50E6" w:rsidRDefault="006D50E6" w:rsidP="006D50E6">
      <w:pPr>
        <w:rPr>
          <w:sz w:val="28"/>
          <w:szCs w:val="28"/>
        </w:rPr>
      </w:pPr>
      <w:r w:rsidRPr="006D50E6">
        <w:rPr>
          <w:sz w:val="28"/>
          <w:szCs w:val="28"/>
        </w:rPr>
        <w:t xml:space="preserve">            int </w:t>
      </w:r>
      <w:proofErr w:type="gramStart"/>
      <w:r w:rsidRPr="006D50E6">
        <w:rPr>
          <w:sz w:val="28"/>
          <w:szCs w:val="28"/>
        </w:rPr>
        <w:t>r;</w:t>
      </w:r>
      <w:proofErr w:type="gramEnd"/>
    </w:p>
    <w:p w14:paraId="5E1ABCCE"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nEnter</w:t>
      </w:r>
      <w:proofErr w:type="spellEnd"/>
      <w:r w:rsidRPr="006D50E6">
        <w:rPr>
          <w:sz w:val="28"/>
          <w:szCs w:val="28"/>
        </w:rPr>
        <w:t xml:space="preserve"> Room No.: </w:t>
      </w:r>
      <w:proofErr w:type="gramStart"/>
      <w:r w:rsidRPr="006D50E6">
        <w:rPr>
          <w:sz w:val="28"/>
          <w:szCs w:val="28"/>
        </w:rPr>
        <w:t>";</w:t>
      </w:r>
      <w:proofErr w:type="gramEnd"/>
    </w:p>
    <w:p w14:paraId="42CA086C"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cin</w:t>
      </w:r>
      <w:proofErr w:type="spellEnd"/>
      <w:r w:rsidRPr="006D50E6">
        <w:rPr>
          <w:sz w:val="28"/>
          <w:szCs w:val="28"/>
        </w:rPr>
        <w:t xml:space="preserve"> &gt;&gt; </w:t>
      </w:r>
      <w:proofErr w:type="gramStart"/>
      <w:r w:rsidRPr="006D50E6">
        <w:rPr>
          <w:sz w:val="28"/>
          <w:szCs w:val="28"/>
        </w:rPr>
        <w:t>r;</w:t>
      </w:r>
      <w:proofErr w:type="gramEnd"/>
    </w:p>
    <w:p w14:paraId="5BB1EC0D"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editCustomer</w:t>
      </w:r>
      <w:proofErr w:type="spellEnd"/>
      <w:r w:rsidRPr="006D50E6">
        <w:rPr>
          <w:sz w:val="28"/>
          <w:szCs w:val="28"/>
        </w:rPr>
        <w:t>(r</w:t>
      </w:r>
      <w:proofErr w:type="gramStart"/>
      <w:r w:rsidRPr="006D50E6">
        <w:rPr>
          <w:sz w:val="28"/>
          <w:szCs w:val="28"/>
        </w:rPr>
        <w:t>);</w:t>
      </w:r>
      <w:proofErr w:type="gramEnd"/>
    </w:p>
    <w:p w14:paraId="53B9A03D" w14:textId="77777777" w:rsidR="006D50E6" w:rsidRPr="006D50E6" w:rsidRDefault="006D50E6" w:rsidP="006D50E6">
      <w:pPr>
        <w:rPr>
          <w:sz w:val="28"/>
          <w:szCs w:val="28"/>
        </w:rPr>
      </w:pPr>
      <w:r w:rsidRPr="006D50E6">
        <w:rPr>
          <w:sz w:val="28"/>
          <w:szCs w:val="28"/>
        </w:rPr>
        <w:t xml:space="preserve">            </w:t>
      </w:r>
      <w:proofErr w:type="gramStart"/>
      <w:r w:rsidRPr="006D50E6">
        <w:rPr>
          <w:sz w:val="28"/>
          <w:szCs w:val="28"/>
        </w:rPr>
        <w:t>break;</w:t>
      </w:r>
      <w:proofErr w:type="gramEnd"/>
    </w:p>
    <w:p w14:paraId="1345251F" w14:textId="77777777" w:rsidR="006D50E6" w:rsidRPr="006D50E6" w:rsidRDefault="006D50E6" w:rsidP="006D50E6">
      <w:pPr>
        <w:rPr>
          <w:sz w:val="28"/>
          <w:szCs w:val="28"/>
        </w:rPr>
      </w:pPr>
      <w:r w:rsidRPr="006D50E6">
        <w:rPr>
          <w:sz w:val="28"/>
          <w:szCs w:val="28"/>
        </w:rPr>
        <w:lastRenderedPageBreak/>
        <w:t xml:space="preserve">        }</w:t>
      </w:r>
    </w:p>
    <w:p w14:paraId="5EADCB62" w14:textId="77777777" w:rsidR="006D50E6" w:rsidRPr="006D50E6" w:rsidRDefault="006D50E6" w:rsidP="006D50E6">
      <w:pPr>
        <w:rPr>
          <w:sz w:val="28"/>
          <w:szCs w:val="28"/>
        </w:rPr>
      </w:pPr>
      <w:r w:rsidRPr="006D50E6">
        <w:rPr>
          <w:sz w:val="28"/>
          <w:szCs w:val="28"/>
        </w:rPr>
        <w:t xml:space="preserve">        case </w:t>
      </w:r>
      <w:proofErr w:type="gramStart"/>
      <w:r w:rsidRPr="006D50E6">
        <w:rPr>
          <w:sz w:val="28"/>
          <w:szCs w:val="28"/>
        </w:rPr>
        <w:t>5: {</w:t>
      </w:r>
      <w:proofErr w:type="gramEnd"/>
    </w:p>
    <w:p w14:paraId="4C60667D" w14:textId="77777777" w:rsidR="006D50E6" w:rsidRPr="006D50E6" w:rsidRDefault="006D50E6" w:rsidP="006D50E6">
      <w:pPr>
        <w:rPr>
          <w:sz w:val="28"/>
          <w:szCs w:val="28"/>
        </w:rPr>
      </w:pPr>
      <w:r w:rsidRPr="006D50E6">
        <w:rPr>
          <w:sz w:val="28"/>
          <w:szCs w:val="28"/>
        </w:rPr>
        <w:t xml:space="preserve">            int </w:t>
      </w:r>
      <w:proofErr w:type="gramStart"/>
      <w:r w:rsidRPr="006D50E6">
        <w:rPr>
          <w:sz w:val="28"/>
          <w:szCs w:val="28"/>
        </w:rPr>
        <w:t>r;</w:t>
      </w:r>
      <w:proofErr w:type="gramEnd"/>
    </w:p>
    <w:p w14:paraId="294894DD"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nEnter</w:t>
      </w:r>
      <w:proofErr w:type="spellEnd"/>
      <w:r w:rsidRPr="006D50E6">
        <w:rPr>
          <w:sz w:val="28"/>
          <w:szCs w:val="28"/>
        </w:rPr>
        <w:t xml:space="preserve"> Room No.: </w:t>
      </w:r>
      <w:proofErr w:type="gramStart"/>
      <w:r w:rsidRPr="006D50E6">
        <w:rPr>
          <w:sz w:val="28"/>
          <w:szCs w:val="28"/>
        </w:rPr>
        <w:t>";</w:t>
      </w:r>
      <w:proofErr w:type="gramEnd"/>
    </w:p>
    <w:p w14:paraId="6083B8C0"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cin</w:t>
      </w:r>
      <w:proofErr w:type="spellEnd"/>
      <w:r w:rsidRPr="006D50E6">
        <w:rPr>
          <w:sz w:val="28"/>
          <w:szCs w:val="28"/>
        </w:rPr>
        <w:t xml:space="preserve"> &gt;&gt; </w:t>
      </w:r>
      <w:proofErr w:type="gramStart"/>
      <w:r w:rsidRPr="006D50E6">
        <w:rPr>
          <w:sz w:val="28"/>
          <w:szCs w:val="28"/>
        </w:rPr>
        <w:t>r;</w:t>
      </w:r>
      <w:proofErr w:type="gramEnd"/>
    </w:p>
    <w:p w14:paraId="38538F1E"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deleteCustomer</w:t>
      </w:r>
      <w:proofErr w:type="spellEnd"/>
      <w:r w:rsidRPr="006D50E6">
        <w:rPr>
          <w:sz w:val="28"/>
          <w:szCs w:val="28"/>
        </w:rPr>
        <w:t>(r</w:t>
      </w:r>
      <w:proofErr w:type="gramStart"/>
      <w:r w:rsidRPr="006D50E6">
        <w:rPr>
          <w:sz w:val="28"/>
          <w:szCs w:val="28"/>
        </w:rPr>
        <w:t>);</w:t>
      </w:r>
      <w:proofErr w:type="gramEnd"/>
    </w:p>
    <w:p w14:paraId="78A644EA" w14:textId="77777777" w:rsidR="006D50E6" w:rsidRPr="006D50E6" w:rsidRDefault="006D50E6" w:rsidP="006D50E6">
      <w:pPr>
        <w:rPr>
          <w:sz w:val="28"/>
          <w:szCs w:val="28"/>
        </w:rPr>
      </w:pPr>
      <w:r w:rsidRPr="006D50E6">
        <w:rPr>
          <w:sz w:val="28"/>
          <w:szCs w:val="28"/>
        </w:rPr>
        <w:t xml:space="preserve">            </w:t>
      </w:r>
      <w:proofErr w:type="gramStart"/>
      <w:r w:rsidRPr="006D50E6">
        <w:rPr>
          <w:sz w:val="28"/>
          <w:szCs w:val="28"/>
        </w:rPr>
        <w:t>break;</w:t>
      </w:r>
      <w:proofErr w:type="gramEnd"/>
    </w:p>
    <w:p w14:paraId="1DAECF1A" w14:textId="77777777" w:rsidR="006D50E6" w:rsidRPr="006D50E6" w:rsidRDefault="006D50E6" w:rsidP="006D50E6">
      <w:pPr>
        <w:rPr>
          <w:sz w:val="28"/>
          <w:szCs w:val="28"/>
        </w:rPr>
      </w:pPr>
      <w:r w:rsidRPr="006D50E6">
        <w:rPr>
          <w:sz w:val="28"/>
          <w:szCs w:val="28"/>
        </w:rPr>
        <w:t xml:space="preserve">        }</w:t>
      </w:r>
    </w:p>
    <w:p w14:paraId="564BE94B" w14:textId="77777777" w:rsidR="006D50E6" w:rsidRPr="006D50E6" w:rsidRDefault="006D50E6" w:rsidP="006D50E6">
      <w:pPr>
        <w:rPr>
          <w:sz w:val="28"/>
          <w:szCs w:val="28"/>
        </w:rPr>
      </w:pPr>
      <w:r w:rsidRPr="006D50E6">
        <w:rPr>
          <w:sz w:val="28"/>
          <w:szCs w:val="28"/>
        </w:rPr>
        <w:t xml:space="preserve">        case </w:t>
      </w:r>
      <w:proofErr w:type="gramStart"/>
      <w:r w:rsidRPr="006D50E6">
        <w:rPr>
          <w:sz w:val="28"/>
          <w:szCs w:val="28"/>
        </w:rPr>
        <w:t>6: {</w:t>
      </w:r>
      <w:proofErr w:type="gramEnd"/>
    </w:p>
    <w:p w14:paraId="3941BBB6" w14:textId="77777777" w:rsidR="006D50E6" w:rsidRPr="006D50E6" w:rsidRDefault="006D50E6" w:rsidP="006D50E6">
      <w:pPr>
        <w:rPr>
          <w:sz w:val="28"/>
          <w:szCs w:val="28"/>
        </w:rPr>
      </w:pPr>
      <w:r w:rsidRPr="006D50E6">
        <w:rPr>
          <w:sz w:val="28"/>
          <w:szCs w:val="28"/>
        </w:rPr>
        <w:t xml:space="preserve">            int </w:t>
      </w:r>
      <w:proofErr w:type="gramStart"/>
      <w:r w:rsidRPr="006D50E6">
        <w:rPr>
          <w:sz w:val="28"/>
          <w:szCs w:val="28"/>
        </w:rPr>
        <w:t>r;</w:t>
      </w:r>
      <w:proofErr w:type="gramEnd"/>
    </w:p>
    <w:p w14:paraId="29CB0A50"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nEnter</w:t>
      </w:r>
      <w:proofErr w:type="spellEnd"/>
      <w:r w:rsidRPr="006D50E6">
        <w:rPr>
          <w:sz w:val="28"/>
          <w:szCs w:val="28"/>
        </w:rPr>
        <w:t xml:space="preserve"> Room No.: </w:t>
      </w:r>
      <w:proofErr w:type="gramStart"/>
      <w:r w:rsidRPr="006D50E6">
        <w:rPr>
          <w:sz w:val="28"/>
          <w:szCs w:val="28"/>
        </w:rPr>
        <w:t>";</w:t>
      </w:r>
      <w:proofErr w:type="gramEnd"/>
    </w:p>
    <w:p w14:paraId="6D5766B1"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cin</w:t>
      </w:r>
      <w:proofErr w:type="spellEnd"/>
      <w:r w:rsidRPr="006D50E6">
        <w:rPr>
          <w:sz w:val="28"/>
          <w:szCs w:val="28"/>
        </w:rPr>
        <w:t xml:space="preserve"> &gt;&gt; </w:t>
      </w:r>
      <w:proofErr w:type="gramStart"/>
      <w:r w:rsidRPr="006D50E6">
        <w:rPr>
          <w:sz w:val="28"/>
          <w:szCs w:val="28"/>
        </w:rPr>
        <w:t>r;</w:t>
      </w:r>
      <w:proofErr w:type="gramEnd"/>
    </w:p>
    <w:p w14:paraId="4D0B8704"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checkOut</w:t>
      </w:r>
      <w:proofErr w:type="spellEnd"/>
      <w:r w:rsidRPr="006D50E6">
        <w:rPr>
          <w:sz w:val="28"/>
          <w:szCs w:val="28"/>
        </w:rPr>
        <w:t>(r</w:t>
      </w:r>
      <w:proofErr w:type="gramStart"/>
      <w:r w:rsidRPr="006D50E6">
        <w:rPr>
          <w:sz w:val="28"/>
          <w:szCs w:val="28"/>
        </w:rPr>
        <w:t>);</w:t>
      </w:r>
      <w:proofErr w:type="gramEnd"/>
    </w:p>
    <w:p w14:paraId="4E4781E3" w14:textId="77777777" w:rsidR="006D50E6" w:rsidRPr="006D50E6" w:rsidRDefault="006D50E6" w:rsidP="006D50E6">
      <w:pPr>
        <w:rPr>
          <w:sz w:val="28"/>
          <w:szCs w:val="28"/>
        </w:rPr>
      </w:pPr>
      <w:r w:rsidRPr="006D50E6">
        <w:rPr>
          <w:sz w:val="28"/>
          <w:szCs w:val="28"/>
        </w:rPr>
        <w:t xml:space="preserve">            </w:t>
      </w:r>
      <w:proofErr w:type="gramStart"/>
      <w:r w:rsidRPr="006D50E6">
        <w:rPr>
          <w:sz w:val="28"/>
          <w:szCs w:val="28"/>
        </w:rPr>
        <w:t>break;</w:t>
      </w:r>
      <w:proofErr w:type="gramEnd"/>
    </w:p>
    <w:p w14:paraId="284ECEB6" w14:textId="77777777" w:rsidR="006D50E6" w:rsidRPr="006D50E6" w:rsidRDefault="006D50E6" w:rsidP="006D50E6">
      <w:pPr>
        <w:rPr>
          <w:sz w:val="28"/>
          <w:szCs w:val="28"/>
        </w:rPr>
      </w:pPr>
      <w:r w:rsidRPr="006D50E6">
        <w:rPr>
          <w:sz w:val="28"/>
          <w:szCs w:val="28"/>
        </w:rPr>
        <w:t xml:space="preserve">        }</w:t>
      </w:r>
    </w:p>
    <w:p w14:paraId="725CEF82" w14:textId="77777777" w:rsidR="006D50E6" w:rsidRPr="006D50E6" w:rsidRDefault="006D50E6" w:rsidP="006D50E6">
      <w:pPr>
        <w:rPr>
          <w:sz w:val="28"/>
          <w:szCs w:val="28"/>
        </w:rPr>
      </w:pPr>
      <w:r w:rsidRPr="006D50E6">
        <w:rPr>
          <w:sz w:val="28"/>
          <w:szCs w:val="28"/>
        </w:rPr>
        <w:t xml:space="preserve">        case 7:</w:t>
      </w:r>
    </w:p>
    <w:p w14:paraId="725D54CC"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nExiting</w:t>
      </w:r>
      <w:proofErr w:type="spellEnd"/>
      <w:r w:rsidRPr="006D50E6">
        <w:rPr>
          <w:sz w:val="28"/>
          <w:szCs w:val="28"/>
        </w:rPr>
        <w:t>... Thank you!</w:t>
      </w:r>
      <w:proofErr w:type="gramStart"/>
      <w:r w:rsidRPr="006D50E6">
        <w:rPr>
          <w:sz w:val="28"/>
          <w:szCs w:val="28"/>
        </w:rPr>
        <w:t>";</w:t>
      </w:r>
      <w:proofErr w:type="gramEnd"/>
    </w:p>
    <w:p w14:paraId="018AF8A5" w14:textId="77777777" w:rsidR="006D50E6" w:rsidRPr="006D50E6" w:rsidRDefault="006D50E6" w:rsidP="006D50E6">
      <w:pPr>
        <w:rPr>
          <w:sz w:val="28"/>
          <w:szCs w:val="28"/>
        </w:rPr>
      </w:pPr>
      <w:r w:rsidRPr="006D50E6">
        <w:rPr>
          <w:sz w:val="28"/>
          <w:szCs w:val="28"/>
        </w:rPr>
        <w:t xml:space="preserve">            </w:t>
      </w:r>
      <w:proofErr w:type="gramStart"/>
      <w:r w:rsidRPr="006D50E6">
        <w:rPr>
          <w:sz w:val="28"/>
          <w:szCs w:val="28"/>
        </w:rPr>
        <w:t>exit(</w:t>
      </w:r>
      <w:proofErr w:type="gramEnd"/>
      <w:r w:rsidRPr="006D50E6">
        <w:rPr>
          <w:sz w:val="28"/>
          <w:szCs w:val="28"/>
        </w:rPr>
        <w:t>0</w:t>
      </w:r>
      <w:proofErr w:type="gramStart"/>
      <w:r w:rsidRPr="006D50E6">
        <w:rPr>
          <w:sz w:val="28"/>
          <w:szCs w:val="28"/>
        </w:rPr>
        <w:t>);</w:t>
      </w:r>
      <w:proofErr w:type="gramEnd"/>
    </w:p>
    <w:p w14:paraId="4B718006" w14:textId="77777777" w:rsidR="006D50E6" w:rsidRPr="006D50E6" w:rsidRDefault="006D50E6" w:rsidP="006D50E6">
      <w:pPr>
        <w:rPr>
          <w:sz w:val="28"/>
          <w:szCs w:val="28"/>
        </w:rPr>
      </w:pPr>
      <w:r w:rsidRPr="006D50E6">
        <w:rPr>
          <w:sz w:val="28"/>
          <w:szCs w:val="28"/>
        </w:rPr>
        <w:t xml:space="preserve">        default:</w:t>
      </w:r>
    </w:p>
    <w:p w14:paraId="5C4934DB"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nInvalid</w:t>
      </w:r>
      <w:proofErr w:type="spellEnd"/>
      <w:r w:rsidRPr="006D50E6">
        <w:rPr>
          <w:sz w:val="28"/>
          <w:szCs w:val="28"/>
        </w:rPr>
        <w:t xml:space="preserve"> choice. Try again!</w:t>
      </w:r>
      <w:proofErr w:type="gramStart"/>
      <w:r w:rsidRPr="006D50E6">
        <w:rPr>
          <w:sz w:val="28"/>
          <w:szCs w:val="28"/>
        </w:rPr>
        <w:t>";</w:t>
      </w:r>
      <w:proofErr w:type="gramEnd"/>
    </w:p>
    <w:p w14:paraId="7F7D9038" w14:textId="77777777" w:rsidR="006D50E6" w:rsidRPr="006D50E6" w:rsidRDefault="006D50E6" w:rsidP="006D50E6">
      <w:pPr>
        <w:rPr>
          <w:sz w:val="28"/>
          <w:szCs w:val="28"/>
        </w:rPr>
      </w:pPr>
      <w:r w:rsidRPr="006D50E6">
        <w:rPr>
          <w:sz w:val="28"/>
          <w:szCs w:val="28"/>
        </w:rPr>
        <w:t xml:space="preserve">        }</w:t>
      </w:r>
    </w:p>
    <w:p w14:paraId="0F12AC4F"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"\n\</w:t>
      </w:r>
      <w:proofErr w:type="spellStart"/>
      <w:r w:rsidRPr="006D50E6">
        <w:rPr>
          <w:sz w:val="28"/>
          <w:szCs w:val="28"/>
        </w:rPr>
        <w:t>nPress</w:t>
      </w:r>
      <w:proofErr w:type="spellEnd"/>
      <w:r w:rsidRPr="006D50E6">
        <w:rPr>
          <w:sz w:val="28"/>
          <w:szCs w:val="28"/>
        </w:rPr>
        <w:t xml:space="preserve"> Enter to continue...</w:t>
      </w:r>
      <w:proofErr w:type="gramStart"/>
      <w:r w:rsidRPr="006D50E6">
        <w:rPr>
          <w:sz w:val="28"/>
          <w:szCs w:val="28"/>
        </w:rPr>
        <w:t>";</w:t>
      </w:r>
      <w:proofErr w:type="gramEnd"/>
    </w:p>
    <w:p w14:paraId="5A68FED5" w14:textId="77777777" w:rsidR="006D50E6" w:rsidRPr="006D50E6" w:rsidRDefault="006D50E6" w:rsidP="006D50E6">
      <w:pPr>
        <w:rPr>
          <w:sz w:val="28"/>
          <w:szCs w:val="28"/>
        </w:rPr>
      </w:pPr>
      <w:r w:rsidRPr="006D50E6">
        <w:rPr>
          <w:sz w:val="28"/>
          <w:szCs w:val="28"/>
        </w:rPr>
        <w:lastRenderedPageBreak/>
        <w:t xml:space="preserve">        </w:t>
      </w:r>
      <w:proofErr w:type="spellStart"/>
      <w:proofErr w:type="gramStart"/>
      <w:r w:rsidRPr="006D50E6">
        <w:rPr>
          <w:sz w:val="28"/>
          <w:szCs w:val="28"/>
        </w:rPr>
        <w:t>cin.ignore</w:t>
      </w:r>
      <w:proofErr w:type="spellEnd"/>
      <w:proofErr w:type="gramEnd"/>
      <w:r w:rsidRPr="006D50E6">
        <w:rPr>
          <w:sz w:val="28"/>
          <w:szCs w:val="28"/>
        </w:rPr>
        <w:t>(</w:t>
      </w:r>
      <w:proofErr w:type="gramStart"/>
      <w:r w:rsidRPr="006D50E6">
        <w:rPr>
          <w:sz w:val="28"/>
          <w:szCs w:val="28"/>
        </w:rPr>
        <w:t>);</w:t>
      </w:r>
      <w:proofErr w:type="gramEnd"/>
    </w:p>
    <w:p w14:paraId="09050AB2"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cin.get</w:t>
      </w:r>
      <w:proofErr w:type="spellEnd"/>
      <w:r w:rsidRPr="006D50E6">
        <w:rPr>
          <w:sz w:val="28"/>
          <w:szCs w:val="28"/>
        </w:rPr>
        <w:t>();</w:t>
      </w:r>
      <w:proofErr w:type="gramEnd"/>
    </w:p>
    <w:p w14:paraId="217815EC" w14:textId="77777777" w:rsidR="006D50E6" w:rsidRPr="006D50E6" w:rsidRDefault="006D50E6" w:rsidP="006D50E6">
      <w:pPr>
        <w:rPr>
          <w:sz w:val="28"/>
          <w:szCs w:val="28"/>
        </w:rPr>
      </w:pPr>
      <w:r w:rsidRPr="006D50E6">
        <w:rPr>
          <w:sz w:val="28"/>
          <w:szCs w:val="28"/>
        </w:rPr>
        <w:t xml:space="preserve">    }</w:t>
      </w:r>
    </w:p>
    <w:p w14:paraId="3C1C0246" w14:textId="12E81614" w:rsidR="006D50E6" w:rsidRPr="006D50E6" w:rsidRDefault="006D50E6" w:rsidP="006D50E6">
      <w:pPr>
        <w:rPr>
          <w:sz w:val="28"/>
          <w:szCs w:val="28"/>
        </w:rPr>
      </w:pPr>
      <w:r w:rsidRPr="006D50E6">
        <w:rPr>
          <w:sz w:val="28"/>
          <w:szCs w:val="28"/>
        </w:rPr>
        <w:t>}</w:t>
      </w:r>
    </w:p>
    <w:p w14:paraId="19901BD6" w14:textId="77777777" w:rsidR="006D50E6" w:rsidRPr="006D50E6" w:rsidRDefault="006D50E6" w:rsidP="006D50E6">
      <w:pPr>
        <w:rPr>
          <w:sz w:val="28"/>
          <w:szCs w:val="28"/>
        </w:rPr>
      </w:pPr>
      <w:r w:rsidRPr="006D50E6">
        <w:rPr>
          <w:sz w:val="28"/>
          <w:szCs w:val="28"/>
        </w:rPr>
        <w:t xml:space="preserve">void </w:t>
      </w:r>
      <w:proofErr w:type="gramStart"/>
      <w:r w:rsidRPr="006D50E6">
        <w:rPr>
          <w:sz w:val="28"/>
          <w:szCs w:val="28"/>
        </w:rPr>
        <w:t>Hotel::</w:t>
      </w:r>
      <w:proofErr w:type="spellStart"/>
      <w:r w:rsidRPr="006D50E6">
        <w:rPr>
          <w:sz w:val="28"/>
          <w:szCs w:val="28"/>
        </w:rPr>
        <w:t>addCustomer</w:t>
      </w:r>
      <w:proofErr w:type="spellEnd"/>
      <w:r w:rsidRPr="006D50E6">
        <w:rPr>
          <w:sz w:val="28"/>
          <w:szCs w:val="28"/>
        </w:rPr>
        <w:t>(</w:t>
      </w:r>
      <w:proofErr w:type="gramEnd"/>
      <w:r w:rsidRPr="006D50E6">
        <w:rPr>
          <w:sz w:val="28"/>
          <w:szCs w:val="28"/>
        </w:rPr>
        <w:t>) {</w:t>
      </w:r>
    </w:p>
    <w:p w14:paraId="3CF55FA2" w14:textId="3E9FC8D3" w:rsidR="006D50E6" w:rsidRPr="006D50E6" w:rsidRDefault="006D50E6" w:rsidP="006D50E6">
      <w:pPr>
        <w:rPr>
          <w:sz w:val="28"/>
          <w:szCs w:val="28"/>
        </w:rPr>
      </w:pPr>
      <w:r w:rsidRPr="006D50E6">
        <w:rPr>
          <w:sz w:val="28"/>
          <w:szCs w:val="28"/>
        </w:rPr>
        <w:t xml:space="preserve">    </w:t>
      </w:r>
      <w:proofErr w:type="spellStart"/>
      <w:r w:rsidRPr="006D50E6">
        <w:rPr>
          <w:sz w:val="28"/>
          <w:szCs w:val="28"/>
        </w:rPr>
        <w:t>ofstream</w:t>
      </w:r>
      <w:proofErr w:type="spellEnd"/>
      <w:r w:rsidRPr="006D50E6">
        <w:rPr>
          <w:sz w:val="28"/>
          <w:szCs w:val="28"/>
        </w:rPr>
        <w:t xml:space="preserve"> </w:t>
      </w:r>
      <w:proofErr w:type="spellStart"/>
      <w:proofErr w:type="gramStart"/>
      <w:r w:rsidRPr="006D50E6">
        <w:rPr>
          <w:sz w:val="28"/>
          <w:szCs w:val="28"/>
        </w:rPr>
        <w:t>fout</w:t>
      </w:r>
      <w:proofErr w:type="spellEnd"/>
      <w:r w:rsidRPr="006D50E6">
        <w:rPr>
          <w:sz w:val="28"/>
          <w:szCs w:val="28"/>
        </w:rPr>
        <w:t>(</w:t>
      </w:r>
      <w:proofErr w:type="gramEnd"/>
      <w:r w:rsidRPr="006D50E6">
        <w:rPr>
          <w:sz w:val="28"/>
          <w:szCs w:val="28"/>
        </w:rPr>
        <w:t xml:space="preserve">"hotel.dat",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 xml:space="preserve">app |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binary</w:t>
      </w:r>
      <w:proofErr w:type="gramStart"/>
      <w:r w:rsidRPr="006D50E6">
        <w:rPr>
          <w:sz w:val="28"/>
          <w:szCs w:val="28"/>
        </w:rPr>
        <w:t>);</w:t>
      </w:r>
      <w:proofErr w:type="gramEnd"/>
    </w:p>
    <w:p w14:paraId="2C62A68A"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nEnter</w:t>
      </w:r>
      <w:proofErr w:type="spellEnd"/>
      <w:r w:rsidRPr="006D50E6">
        <w:rPr>
          <w:sz w:val="28"/>
          <w:szCs w:val="28"/>
        </w:rPr>
        <w:t xml:space="preserve"> Room No.: </w:t>
      </w:r>
      <w:proofErr w:type="gramStart"/>
      <w:r w:rsidRPr="006D50E6">
        <w:rPr>
          <w:sz w:val="28"/>
          <w:szCs w:val="28"/>
        </w:rPr>
        <w:t>";</w:t>
      </w:r>
      <w:proofErr w:type="gramEnd"/>
    </w:p>
    <w:p w14:paraId="5F9BCA0E"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cin</w:t>
      </w:r>
      <w:proofErr w:type="spellEnd"/>
      <w:r w:rsidRPr="006D50E6">
        <w:rPr>
          <w:sz w:val="28"/>
          <w:szCs w:val="28"/>
        </w:rPr>
        <w:t xml:space="preserve"> &gt;&gt; </w:t>
      </w:r>
      <w:proofErr w:type="spellStart"/>
      <w:r w:rsidRPr="006D50E6">
        <w:rPr>
          <w:sz w:val="28"/>
          <w:szCs w:val="28"/>
        </w:rPr>
        <w:t>room_</w:t>
      </w:r>
      <w:proofErr w:type="gramStart"/>
      <w:r w:rsidRPr="006D50E6">
        <w:rPr>
          <w:sz w:val="28"/>
          <w:szCs w:val="28"/>
        </w:rPr>
        <w:t>no</w:t>
      </w:r>
      <w:proofErr w:type="spellEnd"/>
      <w:r w:rsidRPr="006D50E6">
        <w:rPr>
          <w:sz w:val="28"/>
          <w:szCs w:val="28"/>
        </w:rPr>
        <w:t>;</w:t>
      </w:r>
      <w:proofErr w:type="gramEnd"/>
    </w:p>
    <w:p w14:paraId="76A377B0"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"Enter Name: </w:t>
      </w:r>
      <w:proofErr w:type="gramStart"/>
      <w:r w:rsidRPr="006D50E6">
        <w:rPr>
          <w:sz w:val="28"/>
          <w:szCs w:val="28"/>
        </w:rPr>
        <w:t>";</w:t>
      </w:r>
      <w:proofErr w:type="gramEnd"/>
    </w:p>
    <w:p w14:paraId="78339DC2"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cin.ignore</w:t>
      </w:r>
      <w:proofErr w:type="spellEnd"/>
      <w:proofErr w:type="gramEnd"/>
      <w:r w:rsidRPr="006D50E6">
        <w:rPr>
          <w:sz w:val="28"/>
          <w:szCs w:val="28"/>
        </w:rPr>
        <w:t>(</w:t>
      </w:r>
      <w:proofErr w:type="gramStart"/>
      <w:r w:rsidRPr="006D50E6">
        <w:rPr>
          <w:sz w:val="28"/>
          <w:szCs w:val="28"/>
        </w:rPr>
        <w:t>);</w:t>
      </w:r>
      <w:proofErr w:type="gramEnd"/>
    </w:p>
    <w:p w14:paraId="6F38215F"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getline</w:t>
      </w:r>
      <w:proofErr w:type="spellEnd"/>
      <w:r w:rsidRPr="006D50E6">
        <w:rPr>
          <w:sz w:val="28"/>
          <w:szCs w:val="28"/>
        </w:rPr>
        <w:t>(</w:t>
      </w:r>
      <w:proofErr w:type="spellStart"/>
      <w:proofErr w:type="gramEnd"/>
      <w:r w:rsidRPr="006D50E6">
        <w:rPr>
          <w:sz w:val="28"/>
          <w:szCs w:val="28"/>
        </w:rPr>
        <w:t>cin</w:t>
      </w:r>
      <w:proofErr w:type="spellEnd"/>
      <w:r w:rsidRPr="006D50E6">
        <w:rPr>
          <w:sz w:val="28"/>
          <w:szCs w:val="28"/>
        </w:rPr>
        <w:t>, name</w:t>
      </w:r>
      <w:proofErr w:type="gramStart"/>
      <w:r w:rsidRPr="006D50E6">
        <w:rPr>
          <w:sz w:val="28"/>
          <w:szCs w:val="28"/>
        </w:rPr>
        <w:t>);</w:t>
      </w:r>
      <w:proofErr w:type="gramEnd"/>
    </w:p>
    <w:p w14:paraId="57652A21"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"Enter Address: </w:t>
      </w:r>
      <w:proofErr w:type="gramStart"/>
      <w:r w:rsidRPr="006D50E6">
        <w:rPr>
          <w:sz w:val="28"/>
          <w:szCs w:val="28"/>
        </w:rPr>
        <w:t>";</w:t>
      </w:r>
      <w:proofErr w:type="gramEnd"/>
    </w:p>
    <w:p w14:paraId="5F0E0E20"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getline</w:t>
      </w:r>
      <w:proofErr w:type="spellEnd"/>
      <w:r w:rsidRPr="006D50E6">
        <w:rPr>
          <w:sz w:val="28"/>
          <w:szCs w:val="28"/>
        </w:rPr>
        <w:t>(</w:t>
      </w:r>
      <w:proofErr w:type="spellStart"/>
      <w:proofErr w:type="gramEnd"/>
      <w:r w:rsidRPr="006D50E6">
        <w:rPr>
          <w:sz w:val="28"/>
          <w:szCs w:val="28"/>
        </w:rPr>
        <w:t>cin</w:t>
      </w:r>
      <w:proofErr w:type="spellEnd"/>
      <w:r w:rsidRPr="006D50E6">
        <w:rPr>
          <w:sz w:val="28"/>
          <w:szCs w:val="28"/>
        </w:rPr>
        <w:t>, address</w:t>
      </w:r>
      <w:proofErr w:type="gramStart"/>
      <w:r w:rsidRPr="006D50E6">
        <w:rPr>
          <w:sz w:val="28"/>
          <w:szCs w:val="28"/>
        </w:rPr>
        <w:t>);</w:t>
      </w:r>
      <w:proofErr w:type="gramEnd"/>
    </w:p>
    <w:p w14:paraId="3940CF2C"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"Enter Phone No.: </w:t>
      </w:r>
      <w:proofErr w:type="gramStart"/>
      <w:r w:rsidRPr="006D50E6">
        <w:rPr>
          <w:sz w:val="28"/>
          <w:szCs w:val="28"/>
        </w:rPr>
        <w:t>";</w:t>
      </w:r>
      <w:proofErr w:type="gramEnd"/>
    </w:p>
    <w:p w14:paraId="0F2E618E" w14:textId="0480072C"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getline</w:t>
      </w:r>
      <w:proofErr w:type="spellEnd"/>
      <w:r w:rsidRPr="006D50E6">
        <w:rPr>
          <w:sz w:val="28"/>
          <w:szCs w:val="28"/>
        </w:rPr>
        <w:t>(</w:t>
      </w:r>
      <w:proofErr w:type="spellStart"/>
      <w:proofErr w:type="gramEnd"/>
      <w:r w:rsidRPr="006D50E6">
        <w:rPr>
          <w:sz w:val="28"/>
          <w:szCs w:val="28"/>
        </w:rPr>
        <w:t>cin</w:t>
      </w:r>
      <w:proofErr w:type="spellEnd"/>
      <w:r w:rsidRPr="006D50E6">
        <w:rPr>
          <w:sz w:val="28"/>
          <w:szCs w:val="28"/>
        </w:rPr>
        <w:t>, phone</w:t>
      </w:r>
      <w:proofErr w:type="gramStart"/>
      <w:r w:rsidRPr="006D50E6">
        <w:rPr>
          <w:sz w:val="28"/>
          <w:szCs w:val="28"/>
        </w:rPr>
        <w:t>);</w:t>
      </w:r>
      <w:proofErr w:type="gramEnd"/>
    </w:p>
    <w:p w14:paraId="01614242"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fout.write</w:t>
      </w:r>
      <w:proofErr w:type="spellEnd"/>
      <w:proofErr w:type="gramEnd"/>
      <w:r w:rsidRPr="006D50E6">
        <w:rPr>
          <w:sz w:val="28"/>
          <w:szCs w:val="28"/>
        </w:rPr>
        <w:t>((char</w:t>
      </w:r>
      <w:proofErr w:type="gramStart"/>
      <w:r w:rsidRPr="006D50E6">
        <w:rPr>
          <w:sz w:val="28"/>
          <w:szCs w:val="28"/>
        </w:rPr>
        <w:t>*)this</w:t>
      </w:r>
      <w:proofErr w:type="gramEnd"/>
      <w:r w:rsidRPr="006D50E6">
        <w:rPr>
          <w:sz w:val="28"/>
          <w:szCs w:val="28"/>
        </w:rPr>
        <w:t xml:space="preserve">, </w:t>
      </w:r>
      <w:proofErr w:type="spellStart"/>
      <w:proofErr w:type="gramStart"/>
      <w:r w:rsidRPr="006D50E6">
        <w:rPr>
          <w:sz w:val="28"/>
          <w:szCs w:val="28"/>
        </w:rPr>
        <w:t>sizeof</w:t>
      </w:r>
      <w:proofErr w:type="spellEnd"/>
      <w:r w:rsidRPr="006D50E6">
        <w:rPr>
          <w:sz w:val="28"/>
          <w:szCs w:val="28"/>
        </w:rPr>
        <w:t>(</w:t>
      </w:r>
      <w:proofErr w:type="gramEnd"/>
      <w:r w:rsidRPr="006D50E6">
        <w:rPr>
          <w:sz w:val="28"/>
          <w:szCs w:val="28"/>
        </w:rPr>
        <w:t>Hotel)</w:t>
      </w:r>
      <w:proofErr w:type="gramStart"/>
      <w:r w:rsidRPr="006D50E6">
        <w:rPr>
          <w:sz w:val="28"/>
          <w:szCs w:val="28"/>
        </w:rPr>
        <w:t>);</w:t>
      </w:r>
      <w:proofErr w:type="gramEnd"/>
    </w:p>
    <w:p w14:paraId="6AE5A291" w14:textId="653A313E"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fout.close</w:t>
      </w:r>
      <w:proofErr w:type="spellEnd"/>
      <w:proofErr w:type="gramEnd"/>
      <w:r w:rsidRPr="006D50E6">
        <w:rPr>
          <w:sz w:val="28"/>
          <w:szCs w:val="28"/>
        </w:rPr>
        <w:t>(</w:t>
      </w:r>
      <w:proofErr w:type="gramStart"/>
      <w:r w:rsidRPr="006D50E6">
        <w:rPr>
          <w:sz w:val="28"/>
          <w:szCs w:val="28"/>
        </w:rPr>
        <w:t>);</w:t>
      </w:r>
      <w:proofErr w:type="gramEnd"/>
    </w:p>
    <w:p w14:paraId="069A7AFF"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nRoom</w:t>
      </w:r>
      <w:proofErr w:type="spellEnd"/>
      <w:r w:rsidRPr="006D50E6">
        <w:rPr>
          <w:sz w:val="28"/>
          <w:szCs w:val="28"/>
        </w:rPr>
        <w:t xml:space="preserve"> Booked Successfully!</w:t>
      </w:r>
      <w:proofErr w:type="gramStart"/>
      <w:r w:rsidRPr="006D50E6">
        <w:rPr>
          <w:sz w:val="28"/>
          <w:szCs w:val="28"/>
        </w:rPr>
        <w:t>";</w:t>
      </w:r>
      <w:proofErr w:type="gramEnd"/>
    </w:p>
    <w:p w14:paraId="49F6153F" w14:textId="49E805FA" w:rsidR="006D50E6" w:rsidRPr="006D50E6" w:rsidRDefault="006D50E6" w:rsidP="006D50E6">
      <w:pPr>
        <w:rPr>
          <w:sz w:val="28"/>
          <w:szCs w:val="28"/>
        </w:rPr>
      </w:pPr>
      <w:r w:rsidRPr="006D50E6">
        <w:rPr>
          <w:sz w:val="28"/>
          <w:szCs w:val="28"/>
        </w:rPr>
        <w:t>}</w:t>
      </w:r>
    </w:p>
    <w:p w14:paraId="0099E30A" w14:textId="77777777" w:rsidR="006D50E6" w:rsidRPr="006D50E6" w:rsidRDefault="006D50E6" w:rsidP="006D50E6">
      <w:pPr>
        <w:rPr>
          <w:sz w:val="28"/>
          <w:szCs w:val="28"/>
        </w:rPr>
      </w:pPr>
      <w:r w:rsidRPr="006D50E6">
        <w:rPr>
          <w:sz w:val="28"/>
          <w:szCs w:val="28"/>
        </w:rPr>
        <w:t xml:space="preserve">void </w:t>
      </w:r>
      <w:proofErr w:type="gramStart"/>
      <w:r w:rsidRPr="006D50E6">
        <w:rPr>
          <w:sz w:val="28"/>
          <w:szCs w:val="28"/>
        </w:rPr>
        <w:t>Hotel::</w:t>
      </w:r>
      <w:proofErr w:type="spellStart"/>
      <w:r w:rsidRPr="006D50E6">
        <w:rPr>
          <w:sz w:val="28"/>
          <w:szCs w:val="28"/>
        </w:rPr>
        <w:t>displayRooms</w:t>
      </w:r>
      <w:proofErr w:type="spellEnd"/>
      <w:r w:rsidRPr="006D50E6">
        <w:rPr>
          <w:sz w:val="28"/>
          <w:szCs w:val="28"/>
        </w:rPr>
        <w:t>(</w:t>
      </w:r>
      <w:proofErr w:type="gramEnd"/>
      <w:r w:rsidRPr="006D50E6">
        <w:rPr>
          <w:sz w:val="28"/>
          <w:szCs w:val="28"/>
        </w:rPr>
        <w:t>) {</w:t>
      </w:r>
    </w:p>
    <w:p w14:paraId="2AA79F3F"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ifstream</w:t>
      </w:r>
      <w:proofErr w:type="spellEnd"/>
      <w:r w:rsidRPr="006D50E6">
        <w:rPr>
          <w:sz w:val="28"/>
          <w:szCs w:val="28"/>
        </w:rPr>
        <w:t xml:space="preserve"> </w:t>
      </w:r>
      <w:proofErr w:type="gramStart"/>
      <w:r w:rsidRPr="006D50E6">
        <w:rPr>
          <w:sz w:val="28"/>
          <w:szCs w:val="28"/>
        </w:rPr>
        <w:t>fin(</w:t>
      </w:r>
      <w:proofErr w:type="gramEnd"/>
      <w:r w:rsidRPr="006D50E6">
        <w:rPr>
          <w:sz w:val="28"/>
          <w:szCs w:val="28"/>
        </w:rPr>
        <w:t xml:space="preserve">"hotel.dat",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 xml:space="preserve">in |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binary</w:t>
      </w:r>
      <w:proofErr w:type="gramStart"/>
      <w:r w:rsidRPr="006D50E6">
        <w:rPr>
          <w:sz w:val="28"/>
          <w:szCs w:val="28"/>
        </w:rPr>
        <w:t>);</w:t>
      </w:r>
      <w:proofErr w:type="gramEnd"/>
    </w:p>
    <w:p w14:paraId="7B94F898" w14:textId="77777777" w:rsidR="006D50E6" w:rsidRPr="006D50E6" w:rsidRDefault="006D50E6" w:rsidP="006D50E6">
      <w:pPr>
        <w:rPr>
          <w:sz w:val="28"/>
          <w:szCs w:val="28"/>
        </w:rPr>
      </w:pPr>
      <w:r w:rsidRPr="006D50E6">
        <w:rPr>
          <w:sz w:val="28"/>
          <w:szCs w:val="28"/>
        </w:rPr>
        <w:t xml:space="preserve">    if </w:t>
      </w:r>
      <w:proofErr w:type="gramStart"/>
      <w:r w:rsidRPr="006D50E6">
        <w:rPr>
          <w:sz w:val="28"/>
          <w:szCs w:val="28"/>
        </w:rPr>
        <w:t>(!fin) {</w:t>
      </w:r>
      <w:proofErr w:type="gramEnd"/>
    </w:p>
    <w:p w14:paraId="1D11DA37" w14:textId="77777777" w:rsidR="006D50E6" w:rsidRPr="006D50E6" w:rsidRDefault="006D50E6" w:rsidP="006D50E6">
      <w:pPr>
        <w:rPr>
          <w:sz w:val="28"/>
          <w:szCs w:val="28"/>
        </w:rPr>
      </w:pPr>
      <w:r w:rsidRPr="006D50E6">
        <w:rPr>
          <w:sz w:val="28"/>
          <w:szCs w:val="28"/>
        </w:rPr>
        <w:lastRenderedPageBreak/>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nNo</w:t>
      </w:r>
      <w:proofErr w:type="spellEnd"/>
      <w:r w:rsidRPr="006D50E6">
        <w:rPr>
          <w:sz w:val="28"/>
          <w:szCs w:val="28"/>
        </w:rPr>
        <w:t xml:space="preserve"> records found!</w:t>
      </w:r>
      <w:proofErr w:type="gramStart"/>
      <w:r w:rsidRPr="006D50E6">
        <w:rPr>
          <w:sz w:val="28"/>
          <w:szCs w:val="28"/>
        </w:rPr>
        <w:t>";</w:t>
      </w:r>
      <w:proofErr w:type="gramEnd"/>
    </w:p>
    <w:p w14:paraId="50ED3CEE" w14:textId="77777777" w:rsidR="006D50E6" w:rsidRPr="006D50E6" w:rsidRDefault="006D50E6" w:rsidP="006D50E6">
      <w:pPr>
        <w:rPr>
          <w:sz w:val="28"/>
          <w:szCs w:val="28"/>
        </w:rPr>
      </w:pPr>
      <w:r w:rsidRPr="006D50E6">
        <w:rPr>
          <w:sz w:val="28"/>
          <w:szCs w:val="28"/>
        </w:rPr>
        <w:t xml:space="preserve">        </w:t>
      </w:r>
      <w:proofErr w:type="gramStart"/>
      <w:r w:rsidRPr="006D50E6">
        <w:rPr>
          <w:sz w:val="28"/>
          <w:szCs w:val="28"/>
        </w:rPr>
        <w:t>return;</w:t>
      </w:r>
      <w:proofErr w:type="gramEnd"/>
    </w:p>
    <w:p w14:paraId="26026791" w14:textId="3B8DCC6B" w:rsidR="006D50E6" w:rsidRPr="006D50E6" w:rsidRDefault="006D50E6" w:rsidP="006D50E6">
      <w:pPr>
        <w:rPr>
          <w:sz w:val="28"/>
          <w:szCs w:val="28"/>
        </w:rPr>
      </w:pPr>
      <w:r w:rsidRPr="006D50E6">
        <w:rPr>
          <w:sz w:val="28"/>
          <w:szCs w:val="28"/>
        </w:rPr>
        <w:t xml:space="preserve">    }</w:t>
      </w:r>
    </w:p>
    <w:p w14:paraId="454BD9D3"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"\n\n\t\</w:t>
      </w:r>
      <w:proofErr w:type="spellStart"/>
      <w:r w:rsidRPr="006D50E6">
        <w:rPr>
          <w:sz w:val="28"/>
          <w:szCs w:val="28"/>
        </w:rPr>
        <w:t>tList</w:t>
      </w:r>
      <w:proofErr w:type="spellEnd"/>
      <w:r w:rsidRPr="006D50E6">
        <w:rPr>
          <w:sz w:val="28"/>
          <w:szCs w:val="28"/>
        </w:rPr>
        <w:t xml:space="preserve"> of Booked Rooms\n</w:t>
      </w:r>
      <w:proofErr w:type="gramStart"/>
      <w:r w:rsidRPr="006D50E6">
        <w:rPr>
          <w:sz w:val="28"/>
          <w:szCs w:val="28"/>
        </w:rPr>
        <w:t>";</w:t>
      </w:r>
      <w:proofErr w:type="gramEnd"/>
    </w:p>
    <w:p w14:paraId="09F05DAE"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gramStart"/>
      <w:r w:rsidRPr="006D50E6">
        <w:rPr>
          <w:sz w:val="28"/>
          <w:szCs w:val="28"/>
        </w:rPr>
        <w:t>"-</w:t>
      </w:r>
      <w:proofErr w:type="gramEnd"/>
      <w:r w:rsidRPr="006D50E6">
        <w:rPr>
          <w:sz w:val="28"/>
          <w:szCs w:val="28"/>
        </w:rPr>
        <w:t>------------------------------------------------------------\n</w:t>
      </w:r>
      <w:proofErr w:type="gramStart"/>
      <w:r w:rsidRPr="006D50E6">
        <w:rPr>
          <w:sz w:val="28"/>
          <w:szCs w:val="28"/>
        </w:rPr>
        <w:t>";</w:t>
      </w:r>
      <w:proofErr w:type="gramEnd"/>
    </w:p>
    <w:p w14:paraId="65469082"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proofErr w:type="gramStart"/>
      <w:r w:rsidRPr="006D50E6">
        <w:rPr>
          <w:sz w:val="28"/>
          <w:szCs w:val="28"/>
        </w:rPr>
        <w:t>setw</w:t>
      </w:r>
      <w:proofErr w:type="spellEnd"/>
      <w:r w:rsidRPr="006D50E6">
        <w:rPr>
          <w:sz w:val="28"/>
          <w:szCs w:val="28"/>
        </w:rPr>
        <w:t>(</w:t>
      </w:r>
      <w:proofErr w:type="gramEnd"/>
      <w:r w:rsidRPr="006D50E6">
        <w:rPr>
          <w:sz w:val="28"/>
          <w:szCs w:val="28"/>
        </w:rPr>
        <w:t xml:space="preserve">10) &lt;&lt; "Room No" &lt;&lt; </w:t>
      </w:r>
      <w:proofErr w:type="spellStart"/>
      <w:proofErr w:type="gramStart"/>
      <w:r w:rsidRPr="006D50E6">
        <w:rPr>
          <w:sz w:val="28"/>
          <w:szCs w:val="28"/>
        </w:rPr>
        <w:t>setw</w:t>
      </w:r>
      <w:proofErr w:type="spellEnd"/>
      <w:r w:rsidRPr="006D50E6">
        <w:rPr>
          <w:sz w:val="28"/>
          <w:szCs w:val="28"/>
        </w:rPr>
        <w:t>(</w:t>
      </w:r>
      <w:proofErr w:type="gramEnd"/>
      <w:r w:rsidRPr="006D50E6">
        <w:rPr>
          <w:sz w:val="28"/>
          <w:szCs w:val="28"/>
        </w:rPr>
        <w:t xml:space="preserve">20) &lt;&lt; "Name" &lt;&lt; </w:t>
      </w:r>
      <w:proofErr w:type="spellStart"/>
      <w:proofErr w:type="gramStart"/>
      <w:r w:rsidRPr="006D50E6">
        <w:rPr>
          <w:sz w:val="28"/>
          <w:szCs w:val="28"/>
        </w:rPr>
        <w:t>setw</w:t>
      </w:r>
      <w:proofErr w:type="spellEnd"/>
      <w:r w:rsidRPr="006D50E6">
        <w:rPr>
          <w:sz w:val="28"/>
          <w:szCs w:val="28"/>
        </w:rPr>
        <w:t>(</w:t>
      </w:r>
      <w:proofErr w:type="gramEnd"/>
      <w:r w:rsidRPr="006D50E6">
        <w:rPr>
          <w:sz w:val="28"/>
          <w:szCs w:val="28"/>
        </w:rPr>
        <w:t xml:space="preserve">25) &lt;&lt; "Address" &lt;&lt; </w:t>
      </w:r>
      <w:proofErr w:type="spellStart"/>
      <w:proofErr w:type="gramStart"/>
      <w:r w:rsidRPr="006D50E6">
        <w:rPr>
          <w:sz w:val="28"/>
          <w:szCs w:val="28"/>
        </w:rPr>
        <w:t>setw</w:t>
      </w:r>
      <w:proofErr w:type="spellEnd"/>
      <w:r w:rsidRPr="006D50E6">
        <w:rPr>
          <w:sz w:val="28"/>
          <w:szCs w:val="28"/>
        </w:rPr>
        <w:t>(</w:t>
      </w:r>
      <w:proofErr w:type="gramEnd"/>
      <w:r w:rsidRPr="006D50E6">
        <w:rPr>
          <w:sz w:val="28"/>
          <w:szCs w:val="28"/>
        </w:rPr>
        <w:t>15) &lt;&lt; "Phone\n</w:t>
      </w:r>
      <w:proofErr w:type="gramStart"/>
      <w:r w:rsidRPr="006D50E6">
        <w:rPr>
          <w:sz w:val="28"/>
          <w:szCs w:val="28"/>
        </w:rPr>
        <w:t>";</w:t>
      </w:r>
      <w:proofErr w:type="gramEnd"/>
    </w:p>
    <w:p w14:paraId="53A6DADC" w14:textId="68A5CBF1"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gramStart"/>
      <w:r w:rsidRPr="006D50E6">
        <w:rPr>
          <w:sz w:val="28"/>
          <w:szCs w:val="28"/>
        </w:rPr>
        <w:t>"-</w:t>
      </w:r>
      <w:proofErr w:type="gramEnd"/>
      <w:r w:rsidRPr="006D50E6">
        <w:rPr>
          <w:sz w:val="28"/>
          <w:szCs w:val="28"/>
        </w:rPr>
        <w:t>------------------------------------------------------------\n</w:t>
      </w:r>
      <w:proofErr w:type="gramStart"/>
      <w:r w:rsidRPr="006D50E6">
        <w:rPr>
          <w:sz w:val="28"/>
          <w:szCs w:val="28"/>
        </w:rPr>
        <w:t>";</w:t>
      </w:r>
      <w:proofErr w:type="gramEnd"/>
    </w:p>
    <w:p w14:paraId="4326FC45" w14:textId="77777777" w:rsidR="006D50E6" w:rsidRPr="006D50E6" w:rsidRDefault="006D50E6" w:rsidP="006D50E6">
      <w:pPr>
        <w:rPr>
          <w:sz w:val="28"/>
          <w:szCs w:val="28"/>
        </w:rPr>
      </w:pPr>
      <w:r w:rsidRPr="006D50E6">
        <w:rPr>
          <w:sz w:val="28"/>
          <w:szCs w:val="28"/>
        </w:rPr>
        <w:t xml:space="preserve">    while (</w:t>
      </w:r>
      <w:proofErr w:type="spellStart"/>
      <w:proofErr w:type="gramStart"/>
      <w:r w:rsidRPr="006D50E6">
        <w:rPr>
          <w:sz w:val="28"/>
          <w:szCs w:val="28"/>
        </w:rPr>
        <w:t>fin.read</w:t>
      </w:r>
      <w:proofErr w:type="spellEnd"/>
      <w:proofErr w:type="gramEnd"/>
      <w:r w:rsidRPr="006D50E6">
        <w:rPr>
          <w:sz w:val="28"/>
          <w:szCs w:val="28"/>
        </w:rPr>
        <w:t>((char</w:t>
      </w:r>
      <w:proofErr w:type="gramStart"/>
      <w:r w:rsidRPr="006D50E6">
        <w:rPr>
          <w:sz w:val="28"/>
          <w:szCs w:val="28"/>
        </w:rPr>
        <w:t>*)this</w:t>
      </w:r>
      <w:proofErr w:type="gramEnd"/>
      <w:r w:rsidRPr="006D50E6">
        <w:rPr>
          <w:sz w:val="28"/>
          <w:szCs w:val="28"/>
        </w:rPr>
        <w:t xml:space="preserve">, </w:t>
      </w:r>
      <w:proofErr w:type="spellStart"/>
      <w:proofErr w:type="gramStart"/>
      <w:r w:rsidRPr="006D50E6">
        <w:rPr>
          <w:sz w:val="28"/>
          <w:szCs w:val="28"/>
        </w:rPr>
        <w:t>sizeof</w:t>
      </w:r>
      <w:proofErr w:type="spellEnd"/>
      <w:r w:rsidRPr="006D50E6">
        <w:rPr>
          <w:sz w:val="28"/>
          <w:szCs w:val="28"/>
        </w:rPr>
        <w:t>(</w:t>
      </w:r>
      <w:proofErr w:type="gramEnd"/>
      <w:r w:rsidRPr="006D50E6">
        <w:rPr>
          <w:sz w:val="28"/>
          <w:szCs w:val="28"/>
        </w:rPr>
        <w:t>Hotel)</w:t>
      </w:r>
      <w:proofErr w:type="gramStart"/>
      <w:r w:rsidRPr="006D50E6">
        <w:rPr>
          <w:sz w:val="28"/>
          <w:szCs w:val="28"/>
        </w:rPr>
        <w:t>)) {</w:t>
      </w:r>
      <w:proofErr w:type="gramEnd"/>
    </w:p>
    <w:p w14:paraId="49A8AE72"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proofErr w:type="gramStart"/>
      <w:r w:rsidRPr="006D50E6">
        <w:rPr>
          <w:sz w:val="28"/>
          <w:szCs w:val="28"/>
        </w:rPr>
        <w:t>setw</w:t>
      </w:r>
      <w:proofErr w:type="spellEnd"/>
      <w:r w:rsidRPr="006D50E6">
        <w:rPr>
          <w:sz w:val="28"/>
          <w:szCs w:val="28"/>
        </w:rPr>
        <w:t>(</w:t>
      </w:r>
      <w:proofErr w:type="gramEnd"/>
      <w:r w:rsidRPr="006D50E6">
        <w:rPr>
          <w:sz w:val="28"/>
          <w:szCs w:val="28"/>
        </w:rPr>
        <w:t xml:space="preserve">10) &lt;&lt; </w:t>
      </w:r>
      <w:proofErr w:type="spellStart"/>
      <w:r w:rsidRPr="006D50E6">
        <w:rPr>
          <w:sz w:val="28"/>
          <w:szCs w:val="28"/>
        </w:rPr>
        <w:t>room_no</w:t>
      </w:r>
      <w:proofErr w:type="spellEnd"/>
      <w:r w:rsidRPr="006D50E6">
        <w:rPr>
          <w:sz w:val="28"/>
          <w:szCs w:val="28"/>
        </w:rPr>
        <w:t xml:space="preserve"> &lt;&lt; </w:t>
      </w:r>
      <w:proofErr w:type="spellStart"/>
      <w:proofErr w:type="gramStart"/>
      <w:r w:rsidRPr="006D50E6">
        <w:rPr>
          <w:sz w:val="28"/>
          <w:szCs w:val="28"/>
        </w:rPr>
        <w:t>setw</w:t>
      </w:r>
      <w:proofErr w:type="spellEnd"/>
      <w:r w:rsidRPr="006D50E6">
        <w:rPr>
          <w:sz w:val="28"/>
          <w:szCs w:val="28"/>
        </w:rPr>
        <w:t>(</w:t>
      </w:r>
      <w:proofErr w:type="gramEnd"/>
      <w:r w:rsidRPr="006D50E6">
        <w:rPr>
          <w:sz w:val="28"/>
          <w:szCs w:val="28"/>
        </w:rPr>
        <w:t xml:space="preserve">20) &lt;&lt; name &lt;&lt; </w:t>
      </w:r>
      <w:proofErr w:type="spellStart"/>
      <w:proofErr w:type="gramStart"/>
      <w:r w:rsidRPr="006D50E6">
        <w:rPr>
          <w:sz w:val="28"/>
          <w:szCs w:val="28"/>
        </w:rPr>
        <w:t>setw</w:t>
      </w:r>
      <w:proofErr w:type="spellEnd"/>
      <w:r w:rsidRPr="006D50E6">
        <w:rPr>
          <w:sz w:val="28"/>
          <w:szCs w:val="28"/>
        </w:rPr>
        <w:t>(</w:t>
      </w:r>
      <w:proofErr w:type="gramEnd"/>
      <w:r w:rsidRPr="006D50E6">
        <w:rPr>
          <w:sz w:val="28"/>
          <w:szCs w:val="28"/>
        </w:rPr>
        <w:t xml:space="preserve">25) &lt;&lt; address &lt;&lt; </w:t>
      </w:r>
      <w:proofErr w:type="spellStart"/>
      <w:proofErr w:type="gramStart"/>
      <w:r w:rsidRPr="006D50E6">
        <w:rPr>
          <w:sz w:val="28"/>
          <w:szCs w:val="28"/>
        </w:rPr>
        <w:t>setw</w:t>
      </w:r>
      <w:proofErr w:type="spellEnd"/>
      <w:r w:rsidRPr="006D50E6">
        <w:rPr>
          <w:sz w:val="28"/>
          <w:szCs w:val="28"/>
        </w:rPr>
        <w:t>(</w:t>
      </w:r>
      <w:proofErr w:type="gramEnd"/>
      <w:r w:rsidRPr="006D50E6">
        <w:rPr>
          <w:sz w:val="28"/>
          <w:szCs w:val="28"/>
        </w:rPr>
        <w:t xml:space="preserve">15) &lt;&lt; phone &lt;&lt; </w:t>
      </w:r>
      <w:proofErr w:type="spellStart"/>
      <w:proofErr w:type="gramStart"/>
      <w:r w:rsidRPr="006D50E6">
        <w:rPr>
          <w:sz w:val="28"/>
          <w:szCs w:val="28"/>
        </w:rPr>
        <w:t>endl</w:t>
      </w:r>
      <w:proofErr w:type="spellEnd"/>
      <w:r w:rsidRPr="006D50E6">
        <w:rPr>
          <w:sz w:val="28"/>
          <w:szCs w:val="28"/>
        </w:rPr>
        <w:t>;</w:t>
      </w:r>
      <w:proofErr w:type="gramEnd"/>
    </w:p>
    <w:p w14:paraId="14CA5223" w14:textId="5E406D16" w:rsidR="006D50E6" w:rsidRPr="006D50E6" w:rsidRDefault="006D50E6" w:rsidP="006D50E6">
      <w:pPr>
        <w:rPr>
          <w:sz w:val="28"/>
          <w:szCs w:val="28"/>
        </w:rPr>
      </w:pPr>
      <w:r w:rsidRPr="006D50E6">
        <w:rPr>
          <w:sz w:val="28"/>
          <w:szCs w:val="28"/>
        </w:rPr>
        <w:t xml:space="preserve">    }</w:t>
      </w:r>
    </w:p>
    <w:p w14:paraId="30BDB500"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fin.close</w:t>
      </w:r>
      <w:proofErr w:type="spellEnd"/>
      <w:proofErr w:type="gramEnd"/>
      <w:r w:rsidRPr="006D50E6">
        <w:rPr>
          <w:sz w:val="28"/>
          <w:szCs w:val="28"/>
        </w:rPr>
        <w:t>(</w:t>
      </w:r>
      <w:proofErr w:type="gramStart"/>
      <w:r w:rsidRPr="006D50E6">
        <w:rPr>
          <w:sz w:val="28"/>
          <w:szCs w:val="28"/>
        </w:rPr>
        <w:t>);</w:t>
      </w:r>
      <w:proofErr w:type="gramEnd"/>
    </w:p>
    <w:p w14:paraId="31E4C6D8" w14:textId="305F9769" w:rsidR="006D50E6" w:rsidRPr="006D50E6" w:rsidRDefault="006D50E6" w:rsidP="006D50E6">
      <w:pPr>
        <w:rPr>
          <w:sz w:val="28"/>
          <w:szCs w:val="28"/>
        </w:rPr>
      </w:pPr>
      <w:r w:rsidRPr="006D50E6">
        <w:rPr>
          <w:sz w:val="28"/>
          <w:szCs w:val="28"/>
        </w:rPr>
        <w:t>}</w:t>
      </w:r>
    </w:p>
    <w:p w14:paraId="30AD1D2B" w14:textId="77777777" w:rsidR="006D50E6" w:rsidRPr="006D50E6" w:rsidRDefault="006D50E6" w:rsidP="006D50E6">
      <w:pPr>
        <w:rPr>
          <w:sz w:val="28"/>
          <w:szCs w:val="28"/>
        </w:rPr>
      </w:pPr>
      <w:r w:rsidRPr="006D50E6">
        <w:rPr>
          <w:sz w:val="28"/>
          <w:szCs w:val="28"/>
        </w:rPr>
        <w:t xml:space="preserve">void </w:t>
      </w:r>
      <w:proofErr w:type="gramStart"/>
      <w:r w:rsidRPr="006D50E6">
        <w:rPr>
          <w:sz w:val="28"/>
          <w:szCs w:val="28"/>
        </w:rPr>
        <w:t>Hotel::</w:t>
      </w:r>
      <w:proofErr w:type="spellStart"/>
      <w:r w:rsidRPr="006D50E6">
        <w:rPr>
          <w:sz w:val="28"/>
          <w:szCs w:val="28"/>
        </w:rPr>
        <w:t>displayCustomer</w:t>
      </w:r>
      <w:proofErr w:type="spellEnd"/>
      <w:r w:rsidRPr="006D50E6">
        <w:rPr>
          <w:sz w:val="28"/>
          <w:szCs w:val="28"/>
        </w:rPr>
        <w:t>(</w:t>
      </w:r>
      <w:proofErr w:type="gramEnd"/>
      <w:r w:rsidRPr="006D50E6">
        <w:rPr>
          <w:sz w:val="28"/>
          <w:szCs w:val="28"/>
        </w:rPr>
        <w:t>int r) {</w:t>
      </w:r>
    </w:p>
    <w:p w14:paraId="7C44C625"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ifstream</w:t>
      </w:r>
      <w:proofErr w:type="spellEnd"/>
      <w:r w:rsidRPr="006D50E6">
        <w:rPr>
          <w:sz w:val="28"/>
          <w:szCs w:val="28"/>
        </w:rPr>
        <w:t xml:space="preserve"> </w:t>
      </w:r>
      <w:proofErr w:type="gramStart"/>
      <w:r w:rsidRPr="006D50E6">
        <w:rPr>
          <w:sz w:val="28"/>
          <w:szCs w:val="28"/>
        </w:rPr>
        <w:t>fin(</w:t>
      </w:r>
      <w:proofErr w:type="gramEnd"/>
      <w:r w:rsidRPr="006D50E6">
        <w:rPr>
          <w:sz w:val="28"/>
          <w:szCs w:val="28"/>
        </w:rPr>
        <w:t xml:space="preserve">"hotel.dat",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 xml:space="preserve">in |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binary</w:t>
      </w:r>
      <w:proofErr w:type="gramStart"/>
      <w:r w:rsidRPr="006D50E6">
        <w:rPr>
          <w:sz w:val="28"/>
          <w:szCs w:val="28"/>
        </w:rPr>
        <w:t>);</w:t>
      </w:r>
      <w:proofErr w:type="gramEnd"/>
    </w:p>
    <w:p w14:paraId="443B7A7B" w14:textId="7A552B00" w:rsidR="006D50E6" w:rsidRPr="006D50E6" w:rsidRDefault="006D50E6" w:rsidP="006D50E6">
      <w:pPr>
        <w:rPr>
          <w:sz w:val="28"/>
          <w:szCs w:val="28"/>
        </w:rPr>
      </w:pPr>
      <w:r w:rsidRPr="006D50E6">
        <w:rPr>
          <w:sz w:val="28"/>
          <w:szCs w:val="28"/>
        </w:rPr>
        <w:t xml:space="preserve">    bool found = </w:t>
      </w:r>
      <w:proofErr w:type="gramStart"/>
      <w:r w:rsidRPr="006D50E6">
        <w:rPr>
          <w:sz w:val="28"/>
          <w:szCs w:val="28"/>
        </w:rPr>
        <w:t>false;</w:t>
      </w:r>
      <w:proofErr w:type="gramEnd"/>
    </w:p>
    <w:p w14:paraId="38D69B1F" w14:textId="77777777" w:rsidR="006D50E6" w:rsidRPr="006D50E6" w:rsidRDefault="006D50E6" w:rsidP="006D50E6">
      <w:pPr>
        <w:rPr>
          <w:sz w:val="28"/>
          <w:szCs w:val="28"/>
        </w:rPr>
      </w:pPr>
      <w:r w:rsidRPr="006D50E6">
        <w:rPr>
          <w:sz w:val="28"/>
          <w:szCs w:val="28"/>
        </w:rPr>
        <w:t xml:space="preserve">    while (</w:t>
      </w:r>
      <w:proofErr w:type="spellStart"/>
      <w:proofErr w:type="gramStart"/>
      <w:r w:rsidRPr="006D50E6">
        <w:rPr>
          <w:sz w:val="28"/>
          <w:szCs w:val="28"/>
        </w:rPr>
        <w:t>fin.read</w:t>
      </w:r>
      <w:proofErr w:type="spellEnd"/>
      <w:proofErr w:type="gramEnd"/>
      <w:r w:rsidRPr="006D50E6">
        <w:rPr>
          <w:sz w:val="28"/>
          <w:szCs w:val="28"/>
        </w:rPr>
        <w:t>((char</w:t>
      </w:r>
      <w:proofErr w:type="gramStart"/>
      <w:r w:rsidRPr="006D50E6">
        <w:rPr>
          <w:sz w:val="28"/>
          <w:szCs w:val="28"/>
        </w:rPr>
        <w:t>*)this</w:t>
      </w:r>
      <w:proofErr w:type="gramEnd"/>
      <w:r w:rsidRPr="006D50E6">
        <w:rPr>
          <w:sz w:val="28"/>
          <w:szCs w:val="28"/>
        </w:rPr>
        <w:t xml:space="preserve">, </w:t>
      </w:r>
      <w:proofErr w:type="spellStart"/>
      <w:proofErr w:type="gramStart"/>
      <w:r w:rsidRPr="006D50E6">
        <w:rPr>
          <w:sz w:val="28"/>
          <w:szCs w:val="28"/>
        </w:rPr>
        <w:t>sizeof</w:t>
      </w:r>
      <w:proofErr w:type="spellEnd"/>
      <w:r w:rsidRPr="006D50E6">
        <w:rPr>
          <w:sz w:val="28"/>
          <w:szCs w:val="28"/>
        </w:rPr>
        <w:t>(</w:t>
      </w:r>
      <w:proofErr w:type="gramEnd"/>
      <w:r w:rsidRPr="006D50E6">
        <w:rPr>
          <w:sz w:val="28"/>
          <w:szCs w:val="28"/>
        </w:rPr>
        <w:t>Hotel)</w:t>
      </w:r>
      <w:proofErr w:type="gramStart"/>
      <w:r w:rsidRPr="006D50E6">
        <w:rPr>
          <w:sz w:val="28"/>
          <w:szCs w:val="28"/>
        </w:rPr>
        <w:t>)) {</w:t>
      </w:r>
      <w:proofErr w:type="gramEnd"/>
    </w:p>
    <w:p w14:paraId="1C09D752" w14:textId="77777777" w:rsidR="006D50E6" w:rsidRPr="006D50E6" w:rsidRDefault="006D50E6" w:rsidP="006D50E6">
      <w:pPr>
        <w:rPr>
          <w:sz w:val="28"/>
          <w:szCs w:val="28"/>
        </w:rPr>
      </w:pPr>
      <w:r w:rsidRPr="006D50E6">
        <w:rPr>
          <w:sz w:val="28"/>
          <w:szCs w:val="28"/>
        </w:rPr>
        <w:t xml:space="preserve">        if (</w:t>
      </w:r>
      <w:proofErr w:type="spellStart"/>
      <w:r w:rsidRPr="006D50E6">
        <w:rPr>
          <w:sz w:val="28"/>
          <w:szCs w:val="28"/>
        </w:rPr>
        <w:t>room_no</w:t>
      </w:r>
      <w:proofErr w:type="spellEnd"/>
      <w:r w:rsidRPr="006D50E6">
        <w:rPr>
          <w:sz w:val="28"/>
          <w:szCs w:val="28"/>
        </w:rPr>
        <w:t xml:space="preserve"> == </w:t>
      </w:r>
      <w:proofErr w:type="gramStart"/>
      <w:r w:rsidRPr="006D50E6">
        <w:rPr>
          <w:sz w:val="28"/>
          <w:szCs w:val="28"/>
        </w:rPr>
        <w:t>r) {</w:t>
      </w:r>
      <w:proofErr w:type="gramEnd"/>
    </w:p>
    <w:p w14:paraId="40961D36"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nRoom</w:t>
      </w:r>
      <w:proofErr w:type="spellEnd"/>
      <w:r w:rsidRPr="006D50E6">
        <w:rPr>
          <w:sz w:val="28"/>
          <w:szCs w:val="28"/>
        </w:rPr>
        <w:t xml:space="preserve"> </w:t>
      </w:r>
      <w:proofErr w:type="gramStart"/>
      <w:r w:rsidRPr="006D50E6">
        <w:rPr>
          <w:sz w:val="28"/>
          <w:szCs w:val="28"/>
        </w:rPr>
        <w:t>No.:</w:t>
      </w:r>
      <w:proofErr w:type="gramEnd"/>
      <w:r w:rsidRPr="006D50E6">
        <w:rPr>
          <w:sz w:val="28"/>
          <w:szCs w:val="28"/>
        </w:rPr>
        <w:t xml:space="preserve"> " &lt;&lt; </w:t>
      </w:r>
      <w:proofErr w:type="spellStart"/>
      <w:r w:rsidRPr="006D50E6">
        <w:rPr>
          <w:sz w:val="28"/>
          <w:szCs w:val="28"/>
        </w:rPr>
        <w:t>room_</w:t>
      </w:r>
      <w:proofErr w:type="gramStart"/>
      <w:r w:rsidRPr="006D50E6">
        <w:rPr>
          <w:sz w:val="28"/>
          <w:szCs w:val="28"/>
        </w:rPr>
        <w:t>no</w:t>
      </w:r>
      <w:proofErr w:type="spellEnd"/>
      <w:r w:rsidRPr="006D50E6">
        <w:rPr>
          <w:sz w:val="28"/>
          <w:szCs w:val="28"/>
        </w:rPr>
        <w:t>;</w:t>
      </w:r>
      <w:proofErr w:type="gramEnd"/>
    </w:p>
    <w:p w14:paraId="59EB71D7"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nName</w:t>
      </w:r>
      <w:proofErr w:type="spellEnd"/>
      <w:r w:rsidRPr="006D50E6">
        <w:rPr>
          <w:sz w:val="28"/>
          <w:szCs w:val="28"/>
        </w:rPr>
        <w:t xml:space="preserve">: " &lt;&lt; </w:t>
      </w:r>
      <w:proofErr w:type="gramStart"/>
      <w:r w:rsidRPr="006D50E6">
        <w:rPr>
          <w:sz w:val="28"/>
          <w:szCs w:val="28"/>
        </w:rPr>
        <w:t>name;</w:t>
      </w:r>
      <w:proofErr w:type="gramEnd"/>
    </w:p>
    <w:p w14:paraId="387B1B0D"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nAddress</w:t>
      </w:r>
      <w:proofErr w:type="spellEnd"/>
      <w:r w:rsidRPr="006D50E6">
        <w:rPr>
          <w:sz w:val="28"/>
          <w:szCs w:val="28"/>
        </w:rPr>
        <w:t xml:space="preserve">: " &lt;&lt; </w:t>
      </w:r>
      <w:proofErr w:type="gramStart"/>
      <w:r w:rsidRPr="006D50E6">
        <w:rPr>
          <w:sz w:val="28"/>
          <w:szCs w:val="28"/>
        </w:rPr>
        <w:t>address;</w:t>
      </w:r>
      <w:proofErr w:type="gramEnd"/>
    </w:p>
    <w:p w14:paraId="65C9824F"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nPhone</w:t>
      </w:r>
      <w:proofErr w:type="spellEnd"/>
      <w:r w:rsidRPr="006D50E6">
        <w:rPr>
          <w:sz w:val="28"/>
          <w:szCs w:val="28"/>
        </w:rPr>
        <w:t xml:space="preserve">: " &lt;&lt; </w:t>
      </w:r>
      <w:proofErr w:type="gramStart"/>
      <w:r w:rsidRPr="006D50E6">
        <w:rPr>
          <w:sz w:val="28"/>
          <w:szCs w:val="28"/>
        </w:rPr>
        <w:t>phone;</w:t>
      </w:r>
      <w:proofErr w:type="gramEnd"/>
    </w:p>
    <w:p w14:paraId="7E990090" w14:textId="77777777" w:rsidR="006D50E6" w:rsidRPr="006D50E6" w:rsidRDefault="006D50E6" w:rsidP="006D50E6">
      <w:pPr>
        <w:rPr>
          <w:sz w:val="28"/>
          <w:szCs w:val="28"/>
        </w:rPr>
      </w:pPr>
      <w:r w:rsidRPr="006D50E6">
        <w:rPr>
          <w:sz w:val="28"/>
          <w:szCs w:val="28"/>
        </w:rPr>
        <w:lastRenderedPageBreak/>
        <w:t xml:space="preserve">            found = </w:t>
      </w:r>
      <w:proofErr w:type="gramStart"/>
      <w:r w:rsidRPr="006D50E6">
        <w:rPr>
          <w:sz w:val="28"/>
          <w:szCs w:val="28"/>
        </w:rPr>
        <w:t>true;</w:t>
      </w:r>
      <w:proofErr w:type="gramEnd"/>
    </w:p>
    <w:p w14:paraId="4EB79BC8" w14:textId="77777777" w:rsidR="006D50E6" w:rsidRPr="006D50E6" w:rsidRDefault="006D50E6" w:rsidP="006D50E6">
      <w:pPr>
        <w:rPr>
          <w:sz w:val="28"/>
          <w:szCs w:val="28"/>
        </w:rPr>
      </w:pPr>
      <w:r w:rsidRPr="006D50E6">
        <w:rPr>
          <w:sz w:val="28"/>
          <w:szCs w:val="28"/>
        </w:rPr>
        <w:t xml:space="preserve">            </w:t>
      </w:r>
      <w:proofErr w:type="gramStart"/>
      <w:r w:rsidRPr="006D50E6">
        <w:rPr>
          <w:sz w:val="28"/>
          <w:szCs w:val="28"/>
        </w:rPr>
        <w:t>break;</w:t>
      </w:r>
      <w:proofErr w:type="gramEnd"/>
    </w:p>
    <w:p w14:paraId="74E03114" w14:textId="77777777" w:rsidR="006D50E6" w:rsidRPr="006D50E6" w:rsidRDefault="006D50E6" w:rsidP="006D50E6">
      <w:pPr>
        <w:rPr>
          <w:sz w:val="28"/>
          <w:szCs w:val="28"/>
        </w:rPr>
      </w:pPr>
      <w:r w:rsidRPr="006D50E6">
        <w:rPr>
          <w:sz w:val="28"/>
          <w:szCs w:val="28"/>
        </w:rPr>
        <w:t xml:space="preserve">        }</w:t>
      </w:r>
    </w:p>
    <w:p w14:paraId="57C7BBE8" w14:textId="77777777" w:rsidR="006D50E6" w:rsidRPr="006D50E6" w:rsidRDefault="006D50E6" w:rsidP="006D50E6">
      <w:pPr>
        <w:rPr>
          <w:sz w:val="28"/>
          <w:szCs w:val="28"/>
        </w:rPr>
      </w:pPr>
      <w:r w:rsidRPr="006D50E6">
        <w:rPr>
          <w:sz w:val="28"/>
          <w:szCs w:val="28"/>
        </w:rPr>
        <w:t xml:space="preserve">    }</w:t>
      </w:r>
    </w:p>
    <w:p w14:paraId="766D04FF" w14:textId="7BAEC1FE"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fin.close</w:t>
      </w:r>
      <w:proofErr w:type="spellEnd"/>
      <w:proofErr w:type="gramEnd"/>
      <w:r w:rsidRPr="006D50E6">
        <w:rPr>
          <w:sz w:val="28"/>
          <w:szCs w:val="28"/>
        </w:rPr>
        <w:t>(</w:t>
      </w:r>
      <w:proofErr w:type="gramStart"/>
      <w:r w:rsidRPr="006D50E6">
        <w:rPr>
          <w:sz w:val="28"/>
          <w:szCs w:val="28"/>
        </w:rPr>
        <w:t>);</w:t>
      </w:r>
      <w:proofErr w:type="gramEnd"/>
    </w:p>
    <w:p w14:paraId="4F6590EA" w14:textId="77777777" w:rsidR="006D50E6" w:rsidRPr="006D50E6" w:rsidRDefault="006D50E6" w:rsidP="006D50E6">
      <w:pPr>
        <w:rPr>
          <w:sz w:val="28"/>
          <w:szCs w:val="28"/>
        </w:rPr>
      </w:pPr>
      <w:r w:rsidRPr="006D50E6">
        <w:rPr>
          <w:sz w:val="28"/>
          <w:szCs w:val="28"/>
        </w:rPr>
        <w:t xml:space="preserve">    if </w:t>
      </w:r>
      <w:proofErr w:type="gramStart"/>
      <w:r w:rsidRPr="006D50E6">
        <w:rPr>
          <w:sz w:val="28"/>
          <w:szCs w:val="28"/>
        </w:rPr>
        <w:t>(!found</w:t>
      </w:r>
      <w:proofErr w:type="gramEnd"/>
      <w:r w:rsidRPr="006D50E6">
        <w:rPr>
          <w:sz w:val="28"/>
          <w:szCs w:val="28"/>
        </w:rPr>
        <w:t>)</w:t>
      </w:r>
    </w:p>
    <w:p w14:paraId="0675389A"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nCustomer</w:t>
      </w:r>
      <w:proofErr w:type="spellEnd"/>
      <w:r w:rsidRPr="006D50E6">
        <w:rPr>
          <w:sz w:val="28"/>
          <w:szCs w:val="28"/>
        </w:rPr>
        <w:t xml:space="preserve"> not found!</w:t>
      </w:r>
      <w:proofErr w:type="gramStart"/>
      <w:r w:rsidRPr="006D50E6">
        <w:rPr>
          <w:sz w:val="28"/>
          <w:szCs w:val="28"/>
        </w:rPr>
        <w:t>";</w:t>
      </w:r>
      <w:proofErr w:type="gramEnd"/>
    </w:p>
    <w:p w14:paraId="2CF88D89" w14:textId="33F93D3B" w:rsidR="006D50E6" w:rsidRPr="006D50E6" w:rsidRDefault="006D50E6" w:rsidP="006D50E6">
      <w:pPr>
        <w:rPr>
          <w:sz w:val="28"/>
          <w:szCs w:val="28"/>
        </w:rPr>
      </w:pPr>
      <w:r w:rsidRPr="006D50E6">
        <w:rPr>
          <w:sz w:val="28"/>
          <w:szCs w:val="28"/>
        </w:rPr>
        <w:t>}</w:t>
      </w:r>
    </w:p>
    <w:p w14:paraId="565A83C1" w14:textId="77777777" w:rsidR="006D50E6" w:rsidRPr="006D50E6" w:rsidRDefault="006D50E6" w:rsidP="006D50E6">
      <w:pPr>
        <w:rPr>
          <w:sz w:val="28"/>
          <w:szCs w:val="28"/>
        </w:rPr>
      </w:pPr>
      <w:r w:rsidRPr="006D50E6">
        <w:rPr>
          <w:sz w:val="28"/>
          <w:szCs w:val="28"/>
        </w:rPr>
        <w:t xml:space="preserve">void </w:t>
      </w:r>
      <w:proofErr w:type="gramStart"/>
      <w:r w:rsidRPr="006D50E6">
        <w:rPr>
          <w:sz w:val="28"/>
          <w:szCs w:val="28"/>
        </w:rPr>
        <w:t>Hotel::</w:t>
      </w:r>
      <w:proofErr w:type="spellStart"/>
      <w:r w:rsidRPr="006D50E6">
        <w:rPr>
          <w:sz w:val="28"/>
          <w:szCs w:val="28"/>
        </w:rPr>
        <w:t>editCustomer</w:t>
      </w:r>
      <w:proofErr w:type="spellEnd"/>
      <w:r w:rsidRPr="006D50E6">
        <w:rPr>
          <w:sz w:val="28"/>
          <w:szCs w:val="28"/>
        </w:rPr>
        <w:t>(</w:t>
      </w:r>
      <w:proofErr w:type="gramEnd"/>
      <w:r w:rsidRPr="006D50E6">
        <w:rPr>
          <w:sz w:val="28"/>
          <w:szCs w:val="28"/>
        </w:rPr>
        <w:t xml:space="preserve">int </w:t>
      </w:r>
      <w:proofErr w:type="gramStart"/>
      <w:r w:rsidRPr="006D50E6">
        <w:rPr>
          <w:sz w:val="28"/>
          <w:szCs w:val="28"/>
        </w:rPr>
        <w:t>r) {</w:t>
      </w:r>
      <w:proofErr w:type="gramEnd"/>
    </w:p>
    <w:p w14:paraId="697D6BC9"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fstream</w:t>
      </w:r>
      <w:proofErr w:type="spellEnd"/>
      <w:r w:rsidRPr="006D50E6">
        <w:rPr>
          <w:sz w:val="28"/>
          <w:szCs w:val="28"/>
        </w:rPr>
        <w:t xml:space="preserve"> </w:t>
      </w:r>
      <w:proofErr w:type="gramStart"/>
      <w:r w:rsidRPr="006D50E6">
        <w:rPr>
          <w:sz w:val="28"/>
          <w:szCs w:val="28"/>
        </w:rPr>
        <w:t>file(</w:t>
      </w:r>
      <w:proofErr w:type="gramEnd"/>
      <w:r w:rsidRPr="006D50E6">
        <w:rPr>
          <w:sz w:val="28"/>
          <w:szCs w:val="28"/>
        </w:rPr>
        <w:t xml:space="preserve">"hotel.dat",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 xml:space="preserve">in |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 xml:space="preserve">out |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binary</w:t>
      </w:r>
      <w:proofErr w:type="gramStart"/>
      <w:r w:rsidRPr="006D50E6">
        <w:rPr>
          <w:sz w:val="28"/>
          <w:szCs w:val="28"/>
        </w:rPr>
        <w:t>);</w:t>
      </w:r>
      <w:proofErr w:type="gramEnd"/>
    </w:p>
    <w:p w14:paraId="1F6492CE" w14:textId="2AB31A00" w:rsidR="006D50E6" w:rsidRPr="006D50E6" w:rsidRDefault="006D50E6" w:rsidP="006D50E6">
      <w:pPr>
        <w:rPr>
          <w:sz w:val="28"/>
          <w:szCs w:val="28"/>
        </w:rPr>
      </w:pPr>
      <w:r w:rsidRPr="006D50E6">
        <w:rPr>
          <w:sz w:val="28"/>
          <w:szCs w:val="28"/>
        </w:rPr>
        <w:t xml:space="preserve">    bool found = </w:t>
      </w:r>
      <w:proofErr w:type="gramStart"/>
      <w:r w:rsidRPr="006D50E6">
        <w:rPr>
          <w:sz w:val="28"/>
          <w:szCs w:val="28"/>
        </w:rPr>
        <w:t>false;</w:t>
      </w:r>
      <w:proofErr w:type="gramEnd"/>
    </w:p>
    <w:p w14:paraId="7060B483" w14:textId="77777777" w:rsidR="006D50E6" w:rsidRPr="006D50E6" w:rsidRDefault="006D50E6" w:rsidP="006D50E6">
      <w:pPr>
        <w:rPr>
          <w:sz w:val="28"/>
          <w:szCs w:val="28"/>
        </w:rPr>
      </w:pPr>
      <w:r w:rsidRPr="006D50E6">
        <w:rPr>
          <w:sz w:val="28"/>
          <w:szCs w:val="28"/>
        </w:rPr>
        <w:t xml:space="preserve">    while (</w:t>
      </w:r>
      <w:proofErr w:type="spellStart"/>
      <w:proofErr w:type="gramStart"/>
      <w:r w:rsidRPr="006D50E6">
        <w:rPr>
          <w:sz w:val="28"/>
          <w:szCs w:val="28"/>
        </w:rPr>
        <w:t>file.read</w:t>
      </w:r>
      <w:proofErr w:type="spellEnd"/>
      <w:proofErr w:type="gramEnd"/>
      <w:r w:rsidRPr="006D50E6">
        <w:rPr>
          <w:sz w:val="28"/>
          <w:szCs w:val="28"/>
        </w:rPr>
        <w:t>((char</w:t>
      </w:r>
      <w:proofErr w:type="gramStart"/>
      <w:r w:rsidRPr="006D50E6">
        <w:rPr>
          <w:sz w:val="28"/>
          <w:szCs w:val="28"/>
        </w:rPr>
        <w:t>*)this</w:t>
      </w:r>
      <w:proofErr w:type="gramEnd"/>
      <w:r w:rsidRPr="006D50E6">
        <w:rPr>
          <w:sz w:val="28"/>
          <w:szCs w:val="28"/>
        </w:rPr>
        <w:t xml:space="preserve">, </w:t>
      </w:r>
      <w:proofErr w:type="spellStart"/>
      <w:proofErr w:type="gramStart"/>
      <w:r w:rsidRPr="006D50E6">
        <w:rPr>
          <w:sz w:val="28"/>
          <w:szCs w:val="28"/>
        </w:rPr>
        <w:t>sizeof</w:t>
      </w:r>
      <w:proofErr w:type="spellEnd"/>
      <w:r w:rsidRPr="006D50E6">
        <w:rPr>
          <w:sz w:val="28"/>
          <w:szCs w:val="28"/>
        </w:rPr>
        <w:t>(</w:t>
      </w:r>
      <w:proofErr w:type="gramEnd"/>
      <w:r w:rsidRPr="006D50E6">
        <w:rPr>
          <w:sz w:val="28"/>
          <w:szCs w:val="28"/>
        </w:rPr>
        <w:t>Hotel)</w:t>
      </w:r>
      <w:proofErr w:type="gramStart"/>
      <w:r w:rsidRPr="006D50E6">
        <w:rPr>
          <w:sz w:val="28"/>
          <w:szCs w:val="28"/>
        </w:rPr>
        <w:t>)) {</w:t>
      </w:r>
      <w:proofErr w:type="gramEnd"/>
    </w:p>
    <w:p w14:paraId="48F9F0F6" w14:textId="77777777" w:rsidR="006D50E6" w:rsidRPr="006D50E6" w:rsidRDefault="006D50E6" w:rsidP="006D50E6">
      <w:pPr>
        <w:rPr>
          <w:sz w:val="28"/>
          <w:szCs w:val="28"/>
        </w:rPr>
      </w:pPr>
      <w:r w:rsidRPr="006D50E6">
        <w:rPr>
          <w:sz w:val="28"/>
          <w:szCs w:val="28"/>
        </w:rPr>
        <w:t xml:space="preserve">        if (</w:t>
      </w:r>
      <w:proofErr w:type="spellStart"/>
      <w:r w:rsidRPr="006D50E6">
        <w:rPr>
          <w:sz w:val="28"/>
          <w:szCs w:val="28"/>
        </w:rPr>
        <w:t>room_no</w:t>
      </w:r>
      <w:proofErr w:type="spellEnd"/>
      <w:r w:rsidRPr="006D50E6">
        <w:rPr>
          <w:sz w:val="28"/>
          <w:szCs w:val="28"/>
        </w:rPr>
        <w:t xml:space="preserve"> == </w:t>
      </w:r>
      <w:proofErr w:type="gramStart"/>
      <w:r w:rsidRPr="006D50E6">
        <w:rPr>
          <w:sz w:val="28"/>
          <w:szCs w:val="28"/>
        </w:rPr>
        <w:t>r) {</w:t>
      </w:r>
      <w:proofErr w:type="gramEnd"/>
    </w:p>
    <w:p w14:paraId="379DF272"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nEnter</w:t>
      </w:r>
      <w:proofErr w:type="spellEnd"/>
      <w:r w:rsidRPr="006D50E6">
        <w:rPr>
          <w:sz w:val="28"/>
          <w:szCs w:val="28"/>
        </w:rPr>
        <w:t xml:space="preserve"> New Name: </w:t>
      </w:r>
      <w:proofErr w:type="gramStart"/>
      <w:r w:rsidRPr="006D50E6">
        <w:rPr>
          <w:sz w:val="28"/>
          <w:szCs w:val="28"/>
        </w:rPr>
        <w:t>";</w:t>
      </w:r>
      <w:proofErr w:type="gramEnd"/>
    </w:p>
    <w:p w14:paraId="416ADA87"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cin.ignore</w:t>
      </w:r>
      <w:proofErr w:type="spellEnd"/>
      <w:proofErr w:type="gramEnd"/>
      <w:r w:rsidRPr="006D50E6">
        <w:rPr>
          <w:sz w:val="28"/>
          <w:szCs w:val="28"/>
        </w:rPr>
        <w:t>(</w:t>
      </w:r>
      <w:proofErr w:type="gramStart"/>
      <w:r w:rsidRPr="006D50E6">
        <w:rPr>
          <w:sz w:val="28"/>
          <w:szCs w:val="28"/>
        </w:rPr>
        <w:t>);</w:t>
      </w:r>
      <w:proofErr w:type="gramEnd"/>
    </w:p>
    <w:p w14:paraId="3B4E4216"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getline</w:t>
      </w:r>
      <w:proofErr w:type="spellEnd"/>
      <w:r w:rsidRPr="006D50E6">
        <w:rPr>
          <w:sz w:val="28"/>
          <w:szCs w:val="28"/>
        </w:rPr>
        <w:t>(</w:t>
      </w:r>
      <w:proofErr w:type="spellStart"/>
      <w:proofErr w:type="gramEnd"/>
      <w:r w:rsidRPr="006D50E6">
        <w:rPr>
          <w:sz w:val="28"/>
          <w:szCs w:val="28"/>
        </w:rPr>
        <w:t>cin</w:t>
      </w:r>
      <w:proofErr w:type="spellEnd"/>
      <w:r w:rsidRPr="006D50E6">
        <w:rPr>
          <w:sz w:val="28"/>
          <w:szCs w:val="28"/>
        </w:rPr>
        <w:t>, name</w:t>
      </w:r>
      <w:proofErr w:type="gramStart"/>
      <w:r w:rsidRPr="006D50E6">
        <w:rPr>
          <w:sz w:val="28"/>
          <w:szCs w:val="28"/>
        </w:rPr>
        <w:t>);</w:t>
      </w:r>
      <w:proofErr w:type="gramEnd"/>
    </w:p>
    <w:p w14:paraId="444A260D"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"Enter New Address: </w:t>
      </w:r>
      <w:proofErr w:type="gramStart"/>
      <w:r w:rsidRPr="006D50E6">
        <w:rPr>
          <w:sz w:val="28"/>
          <w:szCs w:val="28"/>
        </w:rPr>
        <w:t>";</w:t>
      </w:r>
      <w:proofErr w:type="gramEnd"/>
    </w:p>
    <w:p w14:paraId="6BA29550"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getline</w:t>
      </w:r>
      <w:proofErr w:type="spellEnd"/>
      <w:r w:rsidRPr="006D50E6">
        <w:rPr>
          <w:sz w:val="28"/>
          <w:szCs w:val="28"/>
        </w:rPr>
        <w:t>(</w:t>
      </w:r>
      <w:proofErr w:type="spellStart"/>
      <w:proofErr w:type="gramEnd"/>
      <w:r w:rsidRPr="006D50E6">
        <w:rPr>
          <w:sz w:val="28"/>
          <w:szCs w:val="28"/>
        </w:rPr>
        <w:t>cin</w:t>
      </w:r>
      <w:proofErr w:type="spellEnd"/>
      <w:r w:rsidRPr="006D50E6">
        <w:rPr>
          <w:sz w:val="28"/>
          <w:szCs w:val="28"/>
        </w:rPr>
        <w:t>, address</w:t>
      </w:r>
      <w:proofErr w:type="gramStart"/>
      <w:r w:rsidRPr="006D50E6">
        <w:rPr>
          <w:sz w:val="28"/>
          <w:szCs w:val="28"/>
        </w:rPr>
        <w:t>);</w:t>
      </w:r>
      <w:proofErr w:type="gramEnd"/>
    </w:p>
    <w:p w14:paraId="57472109"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"Enter New Phone: </w:t>
      </w:r>
      <w:proofErr w:type="gramStart"/>
      <w:r w:rsidRPr="006D50E6">
        <w:rPr>
          <w:sz w:val="28"/>
          <w:szCs w:val="28"/>
        </w:rPr>
        <w:t>";</w:t>
      </w:r>
      <w:proofErr w:type="gramEnd"/>
    </w:p>
    <w:p w14:paraId="36498A6E" w14:textId="5E70DBF4"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getline</w:t>
      </w:r>
      <w:proofErr w:type="spellEnd"/>
      <w:r w:rsidRPr="006D50E6">
        <w:rPr>
          <w:sz w:val="28"/>
          <w:szCs w:val="28"/>
        </w:rPr>
        <w:t>(</w:t>
      </w:r>
      <w:proofErr w:type="spellStart"/>
      <w:proofErr w:type="gramEnd"/>
      <w:r w:rsidRPr="006D50E6">
        <w:rPr>
          <w:sz w:val="28"/>
          <w:szCs w:val="28"/>
        </w:rPr>
        <w:t>cin</w:t>
      </w:r>
      <w:proofErr w:type="spellEnd"/>
      <w:r w:rsidRPr="006D50E6">
        <w:rPr>
          <w:sz w:val="28"/>
          <w:szCs w:val="28"/>
        </w:rPr>
        <w:t>, phone</w:t>
      </w:r>
      <w:proofErr w:type="gramStart"/>
      <w:r w:rsidRPr="006D50E6">
        <w:rPr>
          <w:sz w:val="28"/>
          <w:szCs w:val="28"/>
        </w:rPr>
        <w:t>);</w:t>
      </w:r>
      <w:proofErr w:type="gramEnd"/>
    </w:p>
    <w:p w14:paraId="3E5080DE"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nRecord</w:t>
      </w:r>
      <w:proofErr w:type="spellEnd"/>
      <w:r w:rsidRPr="006D50E6">
        <w:rPr>
          <w:sz w:val="28"/>
          <w:szCs w:val="28"/>
        </w:rPr>
        <w:t xml:space="preserve"> Updated Successfully!</w:t>
      </w:r>
      <w:proofErr w:type="gramStart"/>
      <w:r w:rsidRPr="006D50E6">
        <w:rPr>
          <w:sz w:val="28"/>
          <w:szCs w:val="28"/>
        </w:rPr>
        <w:t>";</w:t>
      </w:r>
      <w:proofErr w:type="gramEnd"/>
    </w:p>
    <w:p w14:paraId="316C957F" w14:textId="77777777" w:rsidR="006D50E6" w:rsidRPr="006D50E6" w:rsidRDefault="006D50E6" w:rsidP="006D50E6">
      <w:pPr>
        <w:rPr>
          <w:sz w:val="28"/>
          <w:szCs w:val="28"/>
        </w:rPr>
      </w:pPr>
      <w:r w:rsidRPr="006D50E6">
        <w:rPr>
          <w:sz w:val="28"/>
          <w:szCs w:val="28"/>
        </w:rPr>
        <w:t xml:space="preserve">            found = </w:t>
      </w:r>
      <w:proofErr w:type="gramStart"/>
      <w:r w:rsidRPr="006D50E6">
        <w:rPr>
          <w:sz w:val="28"/>
          <w:szCs w:val="28"/>
        </w:rPr>
        <w:t>true;</w:t>
      </w:r>
      <w:proofErr w:type="gramEnd"/>
    </w:p>
    <w:p w14:paraId="2DB0029A" w14:textId="77777777" w:rsidR="006D50E6" w:rsidRPr="006D50E6" w:rsidRDefault="006D50E6" w:rsidP="006D50E6">
      <w:pPr>
        <w:rPr>
          <w:sz w:val="28"/>
          <w:szCs w:val="28"/>
        </w:rPr>
      </w:pPr>
      <w:r w:rsidRPr="006D50E6">
        <w:rPr>
          <w:sz w:val="28"/>
          <w:szCs w:val="28"/>
        </w:rPr>
        <w:lastRenderedPageBreak/>
        <w:t xml:space="preserve">            </w:t>
      </w:r>
      <w:proofErr w:type="gramStart"/>
      <w:r w:rsidRPr="006D50E6">
        <w:rPr>
          <w:sz w:val="28"/>
          <w:szCs w:val="28"/>
        </w:rPr>
        <w:t>break;</w:t>
      </w:r>
      <w:proofErr w:type="gramEnd"/>
    </w:p>
    <w:p w14:paraId="5460A323" w14:textId="77777777" w:rsidR="006D50E6" w:rsidRPr="006D50E6" w:rsidRDefault="006D50E6" w:rsidP="006D50E6">
      <w:pPr>
        <w:rPr>
          <w:sz w:val="28"/>
          <w:szCs w:val="28"/>
        </w:rPr>
      </w:pPr>
      <w:r w:rsidRPr="006D50E6">
        <w:rPr>
          <w:sz w:val="28"/>
          <w:szCs w:val="28"/>
        </w:rPr>
        <w:t xml:space="preserve">        }</w:t>
      </w:r>
    </w:p>
    <w:p w14:paraId="58810978" w14:textId="2CFC19A7" w:rsidR="006D50E6" w:rsidRPr="006D50E6" w:rsidRDefault="006D50E6" w:rsidP="006D50E6">
      <w:pPr>
        <w:rPr>
          <w:sz w:val="28"/>
          <w:szCs w:val="28"/>
        </w:rPr>
      </w:pPr>
      <w:r w:rsidRPr="006D50E6">
        <w:rPr>
          <w:sz w:val="28"/>
          <w:szCs w:val="28"/>
        </w:rPr>
        <w:t xml:space="preserve">    }</w:t>
      </w:r>
    </w:p>
    <w:p w14:paraId="69551DF4"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file.close</w:t>
      </w:r>
      <w:proofErr w:type="spellEnd"/>
      <w:proofErr w:type="gramEnd"/>
      <w:r w:rsidRPr="006D50E6">
        <w:rPr>
          <w:sz w:val="28"/>
          <w:szCs w:val="28"/>
        </w:rPr>
        <w:t>(</w:t>
      </w:r>
      <w:proofErr w:type="gramStart"/>
      <w:r w:rsidRPr="006D50E6">
        <w:rPr>
          <w:sz w:val="28"/>
          <w:szCs w:val="28"/>
        </w:rPr>
        <w:t>);</w:t>
      </w:r>
      <w:proofErr w:type="gramEnd"/>
    </w:p>
    <w:p w14:paraId="016AFFEC" w14:textId="77777777" w:rsidR="006D50E6" w:rsidRPr="006D50E6" w:rsidRDefault="006D50E6" w:rsidP="006D50E6">
      <w:pPr>
        <w:rPr>
          <w:sz w:val="28"/>
          <w:szCs w:val="28"/>
        </w:rPr>
      </w:pPr>
      <w:r w:rsidRPr="006D50E6">
        <w:rPr>
          <w:sz w:val="28"/>
          <w:szCs w:val="28"/>
        </w:rPr>
        <w:t xml:space="preserve">    if </w:t>
      </w:r>
      <w:proofErr w:type="gramStart"/>
      <w:r w:rsidRPr="006D50E6">
        <w:rPr>
          <w:sz w:val="28"/>
          <w:szCs w:val="28"/>
        </w:rPr>
        <w:t>(!found</w:t>
      </w:r>
      <w:proofErr w:type="gramEnd"/>
      <w:r w:rsidRPr="006D50E6">
        <w:rPr>
          <w:sz w:val="28"/>
          <w:szCs w:val="28"/>
        </w:rPr>
        <w:t>)</w:t>
      </w:r>
    </w:p>
    <w:p w14:paraId="00E8B1E4"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nCustomer</w:t>
      </w:r>
      <w:proofErr w:type="spellEnd"/>
      <w:r w:rsidRPr="006D50E6">
        <w:rPr>
          <w:sz w:val="28"/>
          <w:szCs w:val="28"/>
        </w:rPr>
        <w:t xml:space="preserve"> not found!</w:t>
      </w:r>
      <w:proofErr w:type="gramStart"/>
      <w:r w:rsidRPr="006D50E6">
        <w:rPr>
          <w:sz w:val="28"/>
          <w:szCs w:val="28"/>
        </w:rPr>
        <w:t>";</w:t>
      </w:r>
      <w:proofErr w:type="gramEnd"/>
    </w:p>
    <w:p w14:paraId="0159222A" w14:textId="7A565566" w:rsidR="006D50E6" w:rsidRPr="006D50E6" w:rsidRDefault="006D50E6" w:rsidP="006D50E6">
      <w:pPr>
        <w:rPr>
          <w:sz w:val="28"/>
          <w:szCs w:val="28"/>
        </w:rPr>
      </w:pPr>
      <w:r w:rsidRPr="006D50E6">
        <w:rPr>
          <w:sz w:val="28"/>
          <w:szCs w:val="28"/>
        </w:rPr>
        <w:t>}</w:t>
      </w:r>
    </w:p>
    <w:p w14:paraId="53805FA0" w14:textId="77777777" w:rsidR="006D50E6" w:rsidRPr="006D50E6" w:rsidRDefault="006D50E6" w:rsidP="006D50E6">
      <w:pPr>
        <w:rPr>
          <w:sz w:val="28"/>
          <w:szCs w:val="28"/>
        </w:rPr>
      </w:pPr>
      <w:r w:rsidRPr="006D50E6">
        <w:rPr>
          <w:sz w:val="28"/>
          <w:szCs w:val="28"/>
        </w:rPr>
        <w:t xml:space="preserve">void </w:t>
      </w:r>
      <w:proofErr w:type="gramStart"/>
      <w:r w:rsidRPr="006D50E6">
        <w:rPr>
          <w:sz w:val="28"/>
          <w:szCs w:val="28"/>
        </w:rPr>
        <w:t>Hotel::</w:t>
      </w:r>
      <w:proofErr w:type="spellStart"/>
      <w:r w:rsidRPr="006D50E6">
        <w:rPr>
          <w:sz w:val="28"/>
          <w:szCs w:val="28"/>
        </w:rPr>
        <w:t>deleteCustomer</w:t>
      </w:r>
      <w:proofErr w:type="spellEnd"/>
      <w:r w:rsidRPr="006D50E6">
        <w:rPr>
          <w:sz w:val="28"/>
          <w:szCs w:val="28"/>
        </w:rPr>
        <w:t>(</w:t>
      </w:r>
      <w:proofErr w:type="gramEnd"/>
      <w:r w:rsidRPr="006D50E6">
        <w:rPr>
          <w:sz w:val="28"/>
          <w:szCs w:val="28"/>
        </w:rPr>
        <w:t xml:space="preserve">int </w:t>
      </w:r>
      <w:proofErr w:type="gramStart"/>
      <w:r w:rsidRPr="006D50E6">
        <w:rPr>
          <w:sz w:val="28"/>
          <w:szCs w:val="28"/>
        </w:rPr>
        <w:t>r) {</w:t>
      </w:r>
      <w:proofErr w:type="gramEnd"/>
    </w:p>
    <w:p w14:paraId="7EE16A12"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ifstream</w:t>
      </w:r>
      <w:proofErr w:type="spellEnd"/>
      <w:r w:rsidRPr="006D50E6">
        <w:rPr>
          <w:sz w:val="28"/>
          <w:szCs w:val="28"/>
        </w:rPr>
        <w:t xml:space="preserve"> </w:t>
      </w:r>
      <w:proofErr w:type="gramStart"/>
      <w:r w:rsidRPr="006D50E6">
        <w:rPr>
          <w:sz w:val="28"/>
          <w:szCs w:val="28"/>
        </w:rPr>
        <w:t>fin(</w:t>
      </w:r>
      <w:proofErr w:type="gramEnd"/>
      <w:r w:rsidRPr="006D50E6">
        <w:rPr>
          <w:sz w:val="28"/>
          <w:szCs w:val="28"/>
        </w:rPr>
        <w:t xml:space="preserve">"hotel.dat",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 xml:space="preserve">in |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binary</w:t>
      </w:r>
      <w:proofErr w:type="gramStart"/>
      <w:r w:rsidRPr="006D50E6">
        <w:rPr>
          <w:sz w:val="28"/>
          <w:szCs w:val="28"/>
        </w:rPr>
        <w:t>);</w:t>
      </w:r>
      <w:proofErr w:type="gramEnd"/>
    </w:p>
    <w:p w14:paraId="28AF1DE4"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ofstream</w:t>
      </w:r>
      <w:proofErr w:type="spellEnd"/>
      <w:r w:rsidRPr="006D50E6">
        <w:rPr>
          <w:sz w:val="28"/>
          <w:szCs w:val="28"/>
        </w:rPr>
        <w:t xml:space="preserve"> </w:t>
      </w:r>
      <w:proofErr w:type="spellStart"/>
      <w:proofErr w:type="gramStart"/>
      <w:r w:rsidRPr="006D50E6">
        <w:rPr>
          <w:sz w:val="28"/>
          <w:szCs w:val="28"/>
        </w:rPr>
        <w:t>fout</w:t>
      </w:r>
      <w:proofErr w:type="spellEnd"/>
      <w:r w:rsidRPr="006D50E6">
        <w:rPr>
          <w:sz w:val="28"/>
          <w:szCs w:val="28"/>
        </w:rPr>
        <w:t>(</w:t>
      </w:r>
      <w:proofErr w:type="gramEnd"/>
      <w:r w:rsidRPr="006D50E6">
        <w:rPr>
          <w:sz w:val="28"/>
          <w:szCs w:val="28"/>
        </w:rPr>
        <w:t xml:space="preserve">"temp.dat",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 xml:space="preserve">out | </w:t>
      </w:r>
      <w:proofErr w:type="spellStart"/>
      <w:proofErr w:type="gramStart"/>
      <w:r w:rsidRPr="006D50E6">
        <w:rPr>
          <w:sz w:val="28"/>
          <w:szCs w:val="28"/>
        </w:rPr>
        <w:t>ios</w:t>
      </w:r>
      <w:proofErr w:type="spellEnd"/>
      <w:r w:rsidRPr="006D50E6">
        <w:rPr>
          <w:sz w:val="28"/>
          <w:szCs w:val="28"/>
        </w:rPr>
        <w:t>::</w:t>
      </w:r>
      <w:proofErr w:type="gramEnd"/>
      <w:r w:rsidRPr="006D50E6">
        <w:rPr>
          <w:sz w:val="28"/>
          <w:szCs w:val="28"/>
        </w:rPr>
        <w:t>binary</w:t>
      </w:r>
      <w:proofErr w:type="gramStart"/>
      <w:r w:rsidRPr="006D50E6">
        <w:rPr>
          <w:sz w:val="28"/>
          <w:szCs w:val="28"/>
        </w:rPr>
        <w:t>);</w:t>
      </w:r>
      <w:proofErr w:type="gramEnd"/>
    </w:p>
    <w:p w14:paraId="4F38D324" w14:textId="570873FB" w:rsidR="006D50E6" w:rsidRPr="006D50E6" w:rsidRDefault="006D50E6" w:rsidP="006D50E6">
      <w:pPr>
        <w:rPr>
          <w:sz w:val="28"/>
          <w:szCs w:val="28"/>
        </w:rPr>
      </w:pPr>
      <w:r w:rsidRPr="006D50E6">
        <w:rPr>
          <w:sz w:val="28"/>
          <w:szCs w:val="28"/>
        </w:rPr>
        <w:t xml:space="preserve">    bool found = </w:t>
      </w:r>
      <w:proofErr w:type="gramStart"/>
      <w:r w:rsidRPr="006D50E6">
        <w:rPr>
          <w:sz w:val="28"/>
          <w:szCs w:val="28"/>
        </w:rPr>
        <w:t>false;</w:t>
      </w:r>
      <w:proofErr w:type="gramEnd"/>
    </w:p>
    <w:p w14:paraId="5208F93F" w14:textId="77777777" w:rsidR="006D50E6" w:rsidRPr="006D50E6" w:rsidRDefault="006D50E6" w:rsidP="006D50E6">
      <w:pPr>
        <w:rPr>
          <w:sz w:val="28"/>
          <w:szCs w:val="28"/>
        </w:rPr>
      </w:pPr>
      <w:r w:rsidRPr="006D50E6">
        <w:rPr>
          <w:sz w:val="28"/>
          <w:szCs w:val="28"/>
        </w:rPr>
        <w:t xml:space="preserve">    while (</w:t>
      </w:r>
      <w:proofErr w:type="spellStart"/>
      <w:proofErr w:type="gramStart"/>
      <w:r w:rsidRPr="006D50E6">
        <w:rPr>
          <w:sz w:val="28"/>
          <w:szCs w:val="28"/>
        </w:rPr>
        <w:t>fin.read</w:t>
      </w:r>
      <w:proofErr w:type="spellEnd"/>
      <w:proofErr w:type="gramEnd"/>
      <w:r w:rsidRPr="006D50E6">
        <w:rPr>
          <w:sz w:val="28"/>
          <w:szCs w:val="28"/>
        </w:rPr>
        <w:t>((char</w:t>
      </w:r>
      <w:proofErr w:type="gramStart"/>
      <w:r w:rsidRPr="006D50E6">
        <w:rPr>
          <w:sz w:val="28"/>
          <w:szCs w:val="28"/>
        </w:rPr>
        <w:t>*)this</w:t>
      </w:r>
      <w:proofErr w:type="gramEnd"/>
      <w:r w:rsidRPr="006D50E6">
        <w:rPr>
          <w:sz w:val="28"/>
          <w:szCs w:val="28"/>
        </w:rPr>
        <w:t xml:space="preserve">, </w:t>
      </w:r>
      <w:proofErr w:type="spellStart"/>
      <w:proofErr w:type="gramStart"/>
      <w:r w:rsidRPr="006D50E6">
        <w:rPr>
          <w:sz w:val="28"/>
          <w:szCs w:val="28"/>
        </w:rPr>
        <w:t>sizeof</w:t>
      </w:r>
      <w:proofErr w:type="spellEnd"/>
      <w:r w:rsidRPr="006D50E6">
        <w:rPr>
          <w:sz w:val="28"/>
          <w:szCs w:val="28"/>
        </w:rPr>
        <w:t>(</w:t>
      </w:r>
      <w:proofErr w:type="gramEnd"/>
      <w:r w:rsidRPr="006D50E6">
        <w:rPr>
          <w:sz w:val="28"/>
          <w:szCs w:val="28"/>
        </w:rPr>
        <w:t>Hotel)</w:t>
      </w:r>
      <w:proofErr w:type="gramStart"/>
      <w:r w:rsidRPr="006D50E6">
        <w:rPr>
          <w:sz w:val="28"/>
          <w:szCs w:val="28"/>
        </w:rPr>
        <w:t>)) {</w:t>
      </w:r>
      <w:proofErr w:type="gramEnd"/>
    </w:p>
    <w:p w14:paraId="3D4ED8AD" w14:textId="77777777" w:rsidR="006D50E6" w:rsidRPr="006D50E6" w:rsidRDefault="006D50E6" w:rsidP="006D50E6">
      <w:pPr>
        <w:rPr>
          <w:sz w:val="28"/>
          <w:szCs w:val="28"/>
        </w:rPr>
      </w:pPr>
      <w:r w:rsidRPr="006D50E6">
        <w:rPr>
          <w:sz w:val="28"/>
          <w:szCs w:val="28"/>
        </w:rPr>
        <w:t xml:space="preserve">        if (</w:t>
      </w:r>
      <w:proofErr w:type="spellStart"/>
      <w:r w:rsidRPr="006D50E6">
        <w:rPr>
          <w:sz w:val="28"/>
          <w:szCs w:val="28"/>
        </w:rPr>
        <w:t>room_</w:t>
      </w:r>
      <w:proofErr w:type="gramStart"/>
      <w:r w:rsidRPr="006D50E6">
        <w:rPr>
          <w:sz w:val="28"/>
          <w:szCs w:val="28"/>
        </w:rPr>
        <w:t>no</w:t>
      </w:r>
      <w:proofErr w:type="spellEnd"/>
      <w:r w:rsidRPr="006D50E6">
        <w:rPr>
          <w:sz w:val="28"/>
          <w:szCs w:val="28"/>
        </w:rPr>
        <w:t xml:space="preserve"> !</w:t>
      </w:r>
      <w:proofErr w:type="gramEnd"/>
      <w:r w:rsidRPr="006D50E6">
        <w:rPr>
          <w:sz w:val="28"/>
          <w:szCs w:val="28"/>
        </w:rPr>
        <w:t>= r)</w:t>
      </w:r>
    </w:p>
    <w:p w14:paraId="14DB492E"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fout.write</w:t>
      </w:r>
      <w:proofErr w:type="spellEnd"/>
      <w:proofErr w:type="gramEnd"/>
      <w:r w:rsidRPr="006D50E6">
        <w:rPr>
          <w:sz w:val="28"/>
          <w:szCs w:val="28"/>
        </w:rPr>
        <w:t>((char</w:t>
      </w:r>
      <w:proofErr w:type="gramStart"/>
      <w:r w:rsidRPr="006D50E6">
        <w:rPr>
          <w:sz w:val="28"/>
          <w:szCs w:val="28"/>
        </w:rPr>
        <w:t>*)this</w:t>
      </w:r>
      <w:proofErr w:type="gramEnd"/>
      <w:r w:rsidRPr="006D50E6">
        <w:rPr>
          <w:sz w:val="28"/>
          <w:szCs w:val="28"/>
        </w:rPr>
        <w:t xml:space="preserve">, </w:t>
      </w:r>
      <w:proofErr w:type="spellStart"/>
      <w:proofErr w:type="gramStart"/>
      <w:r w:rsidRPr="006D50E6">
        <w:rPr>
          <w:sz w:val="28"/>
          <w:szCs w:val="28"/>
        </w:rPr>
        <w:t>sizeof</w:t>
      </w:r>
      <w:proofErr w:type="spellEnd"/>
      <w:r w:rsidRPr="006D50E6">
        <w:rPr>
          <w:sz w:val="28"/>
          <w:szCs w:val="28"/>
        </w:rPr>
        <w:t>(</w:t>
      </w:r>
      <w:proofErr w:type="gramEnd"/>
      <w:r w:rsidRPr="006D50E6">
        <w:rPr>
          <w:sz w:val="28"/>
          <w:szCs w:val="28"/>
        </w:rPr>
        <w:t>Hotel)</w:t>
      </w:r>
      <w:proofErr w:type="gramStart"/>
      <w:r w:rsidRPr="006D50E6">
        <w:rPr>
          <w:sz w:val="28"/>
          <w:szCs w:val="28"/>
        </w:rPr>
        <w:t>);</w:t>
      </w:r>
      <w:proofErr w:type="gramEnd"/>
    </w:p>
    <w:p w14:paraId="3B932581" w14:textId="77777777" w:rsidR="006D50E6" w:rsidRPr="006D50E6" w:rsidRDefault="006D50E6" w:rsidP="006D50E6">
      <w:pPr>
        <w:rPr>
          <w:sz w:val="28"/>
          <w:szCs w:val="28"/>
        </w:rPr>
      </w:pPr>
      <w:r w:rsidRPr="006D50E6">
        <w:rPr>
          <w:sz w:val="28"/>
          <w:szCs w:val="28"/>
        </w:rPr>
        <w:t xml:space="preserve">        else</w:t>
      </w:r>
    </w:p>
    <w:p w14:paraId="17129DC2" w14:textId="77777777" w:rsidR="006D50E6" w:rsidRPr="006D50E6" w:rsidRDefault="006D50E6" w:rsidP="006D50E6">
      <w:pPr>
        <w:rPr>
          <w:sz w:val="28"/>
          <w:szCs w:val="28"/>
        </w:rPr>
      </w:pPr>
      <w:r w:rsidRPr="006D50E6">
        <w:rPr>
          <w:sz w:val="28"/>
          <w:szCs w:val="28"/>
        </w:rPr>
        <w:t xml:space="preserve">            found = </w:t>
      </w:r>
      <w:proofErr w:type="gramStart"/>
      <w:r w:rsidRPr="006D50E6">
        <w:rPr>
          <w:sz w:val="28"/>
          <w:szCs w:val="28"/>
        </w:rPr>
        <w:t>true;</w:t>
      </w:r>
      <w:proofErr w:type="gramEnd"/>
    </w:p>
    <w:p w14:paraId="2B81140C" w14:textId="724EE086" w:rsidR="006D50E6" w:rsidRPr="006D50E6" w:rsidRDefault="006D50E6" w:rsidP="006D50E6">
      <w:pPr>
        <w:rPr>
          <w:sz w:val="28"/>
          <w:szCs w:val="28"/>
        </w:rPr>
      </w:pPr>
      <w:r w:rsidRPr="006D50E6">
        <w:rPr>
          <w:sz w:val="28"/>
          <w:szCs w:val="28"/>
        </w:rPr>
        <w:t xml:space="preserve">    }</w:t>
      </w:r>
    </w:p>
    <w:p w14:paraId="11EAD4D9"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fin.close</w:t>
      </w:r>
      <w:proofErr w:type="spellEnd"/>
      <w:proofErr w:type="gramEnd"/>
      <w:r w:rsidRPr="006D50E6">
        <w:rPr>
          <w:sz w:val="28"/>
          <w:szCs w:val="28"/>
        </w:rPr>
        <w:t>(</w:t>
      </w:r>
      <w:proofErr w:type="gramStart"/>
      <w:r w:rsidRPr="006D50E6">
        <w:rPr>
          <w:sz w:val="28"/>
          <w:szCs w:val="28"/>
        </w:rPr>
        <w:t>);</w:t>
      </w:r>
      <w:proofErr w:type="gramEnd"/>
    </w:p>
    <w:p w14:paraId="4CD73314" w14:textId="458AA0FD"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fout.close</w:t>
      </w:r>
      <w:proofErr w:type="spellEnd"/>
      <w:proofErr w:type="gramEnd"/>
      <w:r w:rsidRPr="006D50E6">
        <w:rPr>
          <w:sz w:val="28"/>
          <w:szCs w:val="28"/>
        </w:rPr>
        <w:t>(</w:t>
      </w:r>
      <w:proofErr w:type="gramStart"/>
      <w:r w:rsidRPr="006D50E6">
        <w:rPr>
          <w:sz w:val="28"/>
          <w:szCs w:val="28"/>
        </w:rPr>
        <w:t>);</w:t>
      </w:r>
      <w:proofErr w:type="gramEnd"/>
    </w:p>
    <w:p w14:paraId="76CF5CCE" w14:textId="77777777" w:rsidR="006D50E6" w:rsidRPr="006D50E6" w:rsidRDefault="006D50E6" w:rsidP="006D50E6">
      <w:pPr>
        <w:rPr>
          <w:sz w:val="28"/>
          <w:szCs w:val="28"/>
        </w:rPr>
      </w:pPr>
      <w:r w:rsidRPr="006D50E6">
        <w:rPr>
          <w:sz w:val="28"/>
          <w:szCs w:val="28"/>
        </w:rPr>
        <w:t xml:space="preserve">    remove("hotel.dat"</w:t>
      </w:r>
      <w:proofErr w:type="gramStart"/>
      <w:r w:rsidRPr="006D50E6">
        <w:rPr>
          <w:sz w:val="28"/>
          <w:szCs w:val="28"/>
        </w:rPr>
        <w:t>);</w:t>
      </w:r>
      <w:proofErr w:type="gramEnd"/>
    </w:p>
    <w:p w14:paraId="7FA5BE08" w14:textId="2A8182FB" w:rsidR="006D50E6" w:rsidRPr="006D50E6" w:rsidRDefault="006D50E6" w:rsidP="006D50E6">
      <w:pPr>
        <w:rPr>
          <w:sz w:val="28"/>
          <w:szCs w:val="28"/>
        </w:rPr>
      </w:pPr>
      <w:r w:rsidRPr="006D50E6">
        <w:rPr>
          <w:sz w:val="28"/>
          <w:szCs w:val="28"/>
        </w:rPr>
        <w:t xml:space="preserve">    </w:t>
      </w:r>
      <w:proofErr w:type="gramStart"/>
      <w:r w:rsidRPr="006D50E6">
        <w:rPr>
          <w:sz w:val="28"/>
          <w:szCs w:val="28"/>
        </w:rPr>
        <w:t>rename(</w:t>
      </w:r>
      <w:proofErr w:type="gramEnd"/>
      <w:r w:rsidRPr="006D50E6">
        <w:rPr>
          <w:sz w:val="28"/>
          <w:szCs w:val="28"/>
        </w:rPr>
        <w:t>"temp.dat", "hotel.dat"</w:t>
      </w:r>
      <w:proofErr w:type="gramStart"/>
      <w:r w:rsidRPr="006D50E6">
        <w:rPr>
          <w:sz w:val="28"/>
          <w:szCs w:val="28"/>
        </w:rPr>
        <w:t>);</w:t>
      </w:r>
      <w:proofErr w:type="gramEnd"/>
    </w:p>
    <w:p w14:paraId="14782AF3" w14:textId="77777777" w:rsidR="006D50E6" w:rsidRPr="006D50E6" w:rsidRDefault="006D50E6" w:rsidP="006D50E6">
      <w:pPr>
        <w:rPr>
          <w:sz w:val="28"/>
          <w:szCs w:val="28"/>
        </w:rPr>
      </w:pPr>
      <w:r w:rsidRPr="006D50E6">
        <w:rPr>
          <w:sz w:val="28"/>
          <w:szCs w:val="28"/>
        </w:rPr>
        <w:t xml:space="preserve">    if (found)</w:t>
      </w:r>
    </w:p>
    <w:p w14:paraId="6114716F" w14:textId="77777777" w:rsidR="006D50E6" w:rsidRPr="006D50E6" w:rsidRDefault="006D50E6" w:rsidP="006D50E6">
      <w:pPr>
        <w:rPr>
          <w:sz w:val="28"/>
          <w:szCs w:val="28"/>
        </w:rPr>
      </w:pPr>
      <w:r w:rsidRPr="006D50E6">
        <w:rPr>
          <w:sz w:val="28"/>
          <w:szCs w:val="28"/>
        </w:rPr>
        <w:lastRenderedPageBreak/>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nRecord</w:t>
      </w:r>
      <w:proofErr w:type="spellEnd"/>
      <w:r w:rsidRPr="006D50E6">
        <w:rPr>
          <w:sz w:val="28"/>
          <w:szCs w:val="28"/>
        </w:rPr>
        <w:t xml:space="preserve"> Deleted Successfully!</w:t>
      </w:r>
      <w:proofErr w:type="gramStart"/>
      <w:r w:rsidRPr="006D50E6">
        <w:rPr>
          <w:sz w:val="28"/>
          <w:szCs w:val="28"/>
        </w:rPr>
        <w:t>";</w:t>
      </w:r>
      <w:proofErr w:type="gramEnd"/>
    </w:p>
    <w:p w14:paraId="6850A243" w14:textId="77777777" w:rsidR="006D50E6" w:rsidRPr="006D50E6" w:rsidRDefault="006D50E6" w:rsidP="006D50E6">
      <w:pPr>
        <w:rPr>
          <w:sz w:val="28"/>
          <w:szCs w:val="28"/>
        </w:rPr>
      </w:pPr>
      <w:r w:rsidRPr="006D50E6">
        <w:rPr>
          <w:sz w:val="28"/>
          <w:szCs w:val="28"/>
        </w:rPr>
        <w:t xml:space="preserve">    else</w:t>
      </w:r>
    </w:p>
    <w:p w14:paraId="786DD69A"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nCustomer</w:t>
      </w:r>
      <w:proofErr w:type="spellEnd"/>
      <w:r w:rsidRPr="006D50E6">
        <w:rPr>
          <w:sz w:val="28"/>
          <w:szCs w:val="28"/>
        </w:rPr>
        <w:t xml:space="preserve"> not found!</w:t>
      </w:r>
      <w:proofErr w:type="gramStart"/>
      <w:r w:rsidRPr="006D50E6">
        <w:rPr>
          <w:sz w:val="28"/>
          <w:szCs w:val="28"/>
        </w:rPr>
        <w:t>";</w:t>
      </w:r>
      <w:proofErr w:type="gramEnd"/>
    </w:p>
    <w:p w14:paraId="2163AD59" w14:textId="691A216F" w:rsidR="006D50E6" w:rsidRPr="006D50E6" w:rsidRDefault="006D50E6" w:rsidP="006D50E6">
      <w:pPr>
        <w:rPr>
          <w:sz w:val="28"/>
          <w:szCs w:val="28"/>
        </w:rPr>
      </w:pPr>
      <w:r w:rsidRPr="006D50E6">
        <w:rPr>
          <w:sz w:val="28"/>
          <w:szCs w:val="28"/>
        </w:rPr>
        <w:t>}</w:t>
      </w:r>
    </w:p>
    <w:p w14:paraId="07FE049B" w14:textId="77777777" w:rsidR="006D50E6" w:rsidRPr="006D50E6" w:rsidRDefault="006D50E6" w:rsidP="006D50E6">
      <w:pPr>
        <w:rPr>
          <w:sz w:val="28"/>
          <w:szCs w:val="28"/>
        </w:rPr>
      </w:pPr>
      <w:r w:rsidRPr="006D50E6">
        <w:rPr>
          <w:sz w:val="28"/>
          <w:szCs w:val="28"/>
        </w:rPr>
        <w:t xml:space="preserve">void </w:t>
      </w:r>
      <w:proofErr w:type="gramStart"/>
      <w:r w:rsidRPr="006D50E6">
        <w:rPr>
          <w:sz w:val="28"/>
          <w:szCs w:val="28"/>
        </w:rPr>
        <w:t>Hotel::</w:t>
      </w:r>
      <w:proofErr w:type="spellStart"/>
      <w:r w:rsidRPr="006D50E6">
        <w:rPr>
          <w:sz w:val="28"/>
          <w:szCs w:val="28"/>
        </w:rPr>
        <w:t>checkOut</w:t>
      </w:r>
      <w:proofErr w:type="spellEnd"/>
      <w:r w:rsidRPr="006D50E6">
        <w:rPr>
          <w:sz w:val="28"/>
          <w:szCs w:val="28"/>
        </w:rPr>
        <w:t>(</w:t>
      </w:r>
      <w:proofErr w:type="gramEnd"/>
      <w:r w:rsidRPr="006D50E6">
        <w:rPr>
          <w:sz w:val="28"/>
          <w:szCs w:val="28"/>
        </w:rPr>
        <w:t>int r) {</w:t>
      </w:r>
    </w:p>
    <w:p w14:paraId="3703568C"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deleteCustomer</w:t>
      </w:r>
      <w:proofErr w:type="spellEnd"/>
      <w:r w:rsidRPr="006D50E6">
        <w:rPr>
          <w:sz w:val="28"/>
          <w:szCs w:val="28"/>
        </w:rPr>
        <w:t>(r</w:t>
      </w:r>
      <w:proofErr w:type="gramStart"/>
      <w:r w:rsidRPr="006D50E6">
        <w:rPr>
          <w:sz w:val="28"/>
          <w:szCs w:val="28"/>
        </w:rPr>
        <w:t>);</w:t>
      </w:r>
      <w:proofErr w:type="gramEnd"/>
    </w:p>
    <w:p w14:paraId="161C0118" w14:textId="77777777" w:rsidR="006D50E6" w:rsidRPr="006D50E6" w:rsidRDefault="006D50E6" w:rsidP="006D50E6">
      <w:pPr>
        <w:rPr>
          <w:sz w:val="28"/>
          <w:szCs w:val="28"/>
        </w:rPr>
      </w:pPr>
      <w:r w:rsidRPr="006D50E6">
        <w:rPr>
          <w:sz w:val="28"/>
          <w:szCs w:val="28"/>
        </w:rPr>
        <w:t xml:space="preserve">    </w:t>
      </w:r>
      <w:proofErr w:type="spellStart"/>
      <w:r w:rsidRPr="006D50E6">
        <w:rPr>
          <w:sz w:val="28"/>
          <w:szCs w:val="28"/>
        </w:rPr>
        <w:t>cout</w:t>
      </w:r>
      <w:proofErr w:type="spellEnd"/>
      <w:r w:rsidRPr="006D50E6">
        <w:rPr>
          <w:sz w:val="28"/>
          <w:szCs w:val="28"/>
        </w:rPr>
        <w:t xml:space="preserve"> &lt;&lt; "\</w:t>
      </w:r>
      <w:proofErr w:type="spellStart"/>
      <w:r w:rsidRPr="006D50E6">
        <w:rPr>
          <w:sz w:val="28"/>
          <w:szCs w:val="28"/>
        </w:rPr>
        <w:t>nCustomer</w:t>
      </w:r>
      <w:proofErr w:type="spellEnd"/>
      <w:r w:rsidRPr="006D50E6">
        <w:rPr>
          <w:sz w:val="28"/>
          <w:szCs w:val="28"/>
        </w:rPr>
        <w:t xml:space="preserve"> Checked Out!</w:t>
      </w:r>
      <w:proofErr w:type="gramStart"/>
      <w:r w:rsidRPr="006D50E6">
        <w:rPr>
          <w:sz w:val="28"/>
          <w:szCs w:val="28"/>
        </w:rPr>
        <w:t>";</w:t>
      </w:r>
      <w:proofErr w:type="gramEnd"/>
    </w:p>
    <w:p w14:paraId="23972E1D" w14:textId="556D9C83" w:rsidR="006D50E6" w:rsidRPr="006D50E6" w:rsidRDefault="006D50E6" w:rsidP="006D50E6">
      <w:pPr>
        <w:rPr>
          <w:sz w:val="28"/>
          <w:szCs w:val="28"/>
        </w:rPr>
      </w:pPr>
      <w:r w:rsidRPr="006D50E6">
        <w:rPr>
          <w:sz w:val="28"/>
          <w:szCs w:val="28"/>
        </w:rPr>
        <w:t>}</w:t>
      </w:r>
    </w:p>
    <w:p w14:paraId="79D0D171" w14:textId="77777777" w:rsidR="006D50E6" w:rsidRPr="006D50E6" w:rsidRDefault="006D50E6" w:rsidP="006D50E6">
      <w:pPr>
        <w:rPr>
          <w:sz w:val="28"/>
          <w:szCs w:val="28"/>
        </w:rPr>
      </w:pPr>
      <w:r w:rsidRPr="006D50E6">
        <w:rPr>
          <w:sz w:val="28"/>
          <w:szCs w:val="28"/>
        </w:rPr>
        <w:t xml:space="preserve">int </w:t>
      </w:r>
      <w:proofErr w:type="gramStart"/>
      <w:r w:rsidRPr="006D50E6">
        <w:rPr>
          <w:sz w:val="28"/>
          <w:szCs w:val="28"/>
        </w:rPr>
        <w:t>main(</w:t>
      </w:r>
      <w:proofErr w:type="gramEnd"/>
      <w:r w:rsidRPr="006D50E6">
        <w:rPr>
          <w:sz w:val="28"/>
          <w:szCs w:val="28"/>
        </w:rPr>
        <w:t>) {</w:t>
      </w:r>
    </w:p>
    <w:p w14:paraId="5AFFE41F" w14:textId="77777777" w:rsidR="006D50E6" w:rsidRPr="006D50E6" w:rsidRDefault="006D50E6" w:rsidP="006D50E6">
      <w:pPr>
        <w:rPr>
          <w:sz w:val="28"/>
          <w:szCs w:val="28"/>
        </w:rPr>
      </w:pPr>
      <w:r w:rsidRPr="006D50E6">
        <w:rPr>
          <w:sz w:val="28"/>
          <w:szCs w:val="28"/>
        </w:rPr>
        <w:t xml:space="preserve">    Hotel </w:t>
      </w:r>
      <w:proofErr w:type="gramStart"/>
      <w:r w:rsidRPr="006D50E6">
        <w:rPr>
          <w:sz w:val="28"/>
          <w:szCs w:val="28"/>
        </w:rPr>
        <w:t>h;</w:t>
      </w:r>
      <w:proofErr w:type="gramEnd"/>
    </w:p>
    <w:p w14:paraId="25DF4DB5" w14:textId="77777777" w:rsidR="006D50E6" w:rsidRPr="006D50E6" w:rsidRDefault="006D50E6" w:rsidP="006D50E6">
      <w:pPr>
        <w:rPr>
          <w:sz w:val="28"/>
          <w:szCs w:val="28"/>
        </w:rPr>
      </w:pPr>
      <w:r w:rsidRPr="006D50E6">
        <w:rPr>
          <w:sz w:val="28"/>
          <w:szCs w:val="28"/>
        </w:rPr>
        <w:t xml:space="preserve">    </w:t>
      </w:r>
      <w:proofErr w:type="spellStart"/>
      <w:proofErr w:type="gramStart"/>
      <w:r w:rsidRPr="006D50E6">
        <w:rPr>
          <w:sz w:val="28"/>
          <w:szCs w:val="28"/>
        </w:rPr>
        <w:t>h.mainMenu</w:t>
      </w:r>
      <w:proofErr w:type="spellEnd"/>
      <w:proofErr w:type="gramEnd"/>
      <w:r w:rsidRPr="006D50E6">
        <w:rPr>
          <w:sz w:val="28"/>
          <w:szCs w:val="28"/>
        </w:rPr>
        <w:t>(</w:t>
      </w:r>
      <w:proofErr w:type="gramStart"/>
      <w:r w:rsidRPr="006D50E6">
        <w:rPr>
          <w:sz w:val="28"/>
          <w:szCs w:val="28"/>
        </w:rPr>
        <w:t>);</w:t>
      </w:r>
      <w:proofErr w:type="gramEnd"/>
    </w:p>
    <w:p w14:paraId="02B4E76F" w14:textId="77777777" w:rsidR="006D50E6" w:rsidRPr="006D50E6" w:rsidRDefault="006D50E6" w:rsidP="006D50E6">
      <w:pPr>
        <w:rPr>
          <w:sz w:val="28"/>
          <w:szCs w:val="28"/>
        </w:rPr>
      </w:pPr>
      <w:r w:rsidRPr="006D50E6">
        <w:rPr>
          <w:sz w:val="28"/>
          <w:szCs w:val="28"/>
        </w:rPr>
        <w:t xml:space="preserve">return </w:t>
      </w:r>
      <w:proofErr w:type="gramStart"/>
      <w:r w:rsidRPr="006D50E6">
        <w:rPr>
          <w:sz w:val="28"/>
          <w:szCs w:val="28"/>
        </w:rPr>
        <w:t>0;</w:t>
      </w:r>
      <w:proofErr w:type="gramEnd"/>
    </w:p>
    <w:p w14:paraId="1A6F02E8" w14:textId="711F3628" w:rsidR="006D50E6" w:rsidRDefault="006D50E6" w:rsidP="006D50E6">
      <w:pPr>
        <w:rPr>
          <w:sz w:val="28"/>
          <w:szCs w:val="28"/>
        </w:rPr>
      </w:pPr>
      <w:r w:rsidRPr="006D50E6">
        <w:rPr>
          <w:sz w:val="28"/>
          <w:szCs w:val="28"/>
        </w:rPr>
        <w:t>}</w:t>
      </w:r>
    </w:p>
    <w:p w14:paraId="3A0B18C8" w14:textId="77777777" w:rsidR="006D50E6" w:rsidRDefault="006D50E6">
      <w:pPr>
        <w:rPr>
          <w:sz w:val="28"/>
          <w:szCs w:val="28"/>
        </w:rPr>
      </w:pPr>
    </w:p>
    <w:p w14:paraId="7C68486C" w14:textId="77777777" w:rsidR="006D50E6" w:rsidRPr="00A66517" w:rsidRDefault="006D50E6">
      <w:pPr>
        <w:rPr>
          <w:sz w:val="28"/>
          <w:szCs w:val="28"/>
        </w:rPr>
      </w:pPr>
    </w:p>
    <w:p w14:paraId="7A962FB7" w14:textId="648E8E90" w:rsidR="006D529F" w:rsidRDefault="000104AE">
      <w:pPr>
        <w:pStyle w:val="Heading1"/>
      </w:pPr>
      <w:r>
        <w:t>8</w:t>
      </w:r>
      <w:r w:rsidR="00000000">
        <w:t>. Code Explanation</w:t>
      </w:r>
    </w:p>
    <w:p w14:paraId="6EB176EA" w14:textId="77777777" w:rsidR="006D529F" w:rsidRPr="00A66517" w:rsidRDefault="00000000">
      <w:pPr>
        <w:rPr>
          <w:sz w:val="28"/>
          <w:szCs w:val="28"/>
        </w:rPr>
      </w:pPr>
      <w:r w:rsidRPr="00A66517">
        <w:rPr>
          <w:sz w:val="28"/>
          <w:szCs w:val="28"/>
        </w:rPr>
        <w:t xml:space="preserve">The project uses a </w:t>
      </w:r>
      <w:proofErr w:type="gramStart"/>
      <w:r w:rsidRPr="00A66517">
        <w:rPr>
          <w:sz w:val="28"/>
          <w:szCs w:val="28"/>
        </w:rPr>
        <w:t>class 'Hotel'</w:t>
      </w:r>
      <w:proofErr w:type="gramEnd"/>
      <w:r w:rsidRPr="00A66517">
        <w:rPr>
          <w:sz w:val="28"/>
          <w:szCs w:val="28"/>
        </w:rPr>
        <w:t xml:space="preserve"> that contains attributes for storing customer information and member functions for various operations. File handling in binary mode ensures efficient storage. The </w:t>
      </w:r>
      <w:proofErr w:type="gramStart"/>
      <w:r w:rsidRPr="00A66517">
        <w:rPr>
          <w:sz w:val="28"/>
          <w:szCs w:val="28"/>
        </w:rPr>
        <w:t>main(</w:t>
      </w:r>
      <w:proofErr w:type="gramEnd"/>
      <w:r w:rsidRPr="00A66517">
        <w:rPr>
          <w:sz w:val="28"/>
          <w:szCs w:val="28"/>
        </w:rPr>
        <w:t>) function creates an object of the Hotel class and repeatedly calls the main menu to perform actions. The code is modular and easy to maintain.</w:t>
      </w:r>
    </w:p>
    <w:p w14:paraId="12DE5AE3" w14:textId="6F2E3294" w:rsidR="006D529F" w:rsidRDefault="00000000">
      <w:r w:rsidRPr="00A66517">
        <w:rPr>
          <w:sz w:val="28"/>
          <w:szCs w:val="28"/>
        </w:rPr>
        <w:br/>
      </w:r>
      <w:r w:rsidRPr="00A66517">
        <w:rPr>
          <w:sz w:val="28"/>
          <w:szCs w:val="28"/>
        </w:rPr>
        <w:br/>
      </w:r>
    </w:p>
    <w:p w14:paraId="77517DF2" w14:textId="77777777" w:rsidR="006D529F" w:rsidRDefault="00000000">
      <w:pPr>
        <w:pStyle w:val="Heading1"/>
      </w:pPr>
      <w:r>
        <w:lastRenderedPageBreak/>
        <w:t>9. Advantages and Limitations</w:t>
      </w:r>
    </w:p>
    <w:p w14:paraId="0C5991B2" w14:textId="77777777" w:rsidR="006D529F" w:rsidRPr="00A66517" w:rsidRDefault="00000000">
      <w:pPr>
        <w:rPr>
          <w:sz w:val="28"/>
          <w:szCs w:val="28"/>
        </w:rPr>
      </w:pPr>
      <w:r w:rsidRPr="00A66517">
        <w:rPr>
          <w:sz w:val="28"/>
          <w:szCs w:val="28"/>
        </w:rPr>
        <w:t>Advantages:</w:t>
      </w:r>
      <w:r w:rsidRPr="00A66517">
        <w:rPr>
          <w:sz w:val="28"/>
          <w:szCs w:val="28"/>
        </w:rPr>
        <w:br/>
        <w:t>• User-friendly and easy to understand.</w:t>
      </w:r>
      <w:r w:rsidRPr="00A66517">
        <w:rPr>
          <w:sz w:val="28"/>
          <w:szCs w:val="28"/>
        </w:rPr>
        <w:br/>
        <w:t>• Data stored permanently using file handling.</w:t>
      </w:r>
      <w:r w:rsidRPr="00A66517">
        <w:rPr>
          <w:sz w:val="28"/>
          <w:szCs w:val="28"/>
        </w:rPr>
        <w:br/>
        <w:t>• Demonstrates OOP and data management.</w:t>
      </w:r>
      <w:r w:rsidRPr="00A66517">
        <w:rPr>
          <w:sz w:val="28"/>
          <w:szCs w:val="28"/>
        </w:rPr>
        <w:br/>
      </w:r>
      <w:r w:rsidRPr="00A66517">
        <w:rPr>
          <w:sz w:val="28"/>
          <w:szCs w:val="28"/>
        </w:rPr>
        <w:br/>
        <w:t>Limitations:</w:t>
      </w:r>
      <w:r w:rsidRPr="00A66517">
        <w:rPr>
          <w:sz w:val="28"/>
          <w:szCs w:val="28"/>
        </w:rPr>
        <w:br/>
        <w:t>• No graphical interface.</w:t>
      </w:r>
      <w:r w:rsidRPr="00A66517">
        <w:rPr>
          <w:sz w:val="28"/>
          <w:szCs w:val="28"/>
        </w:rPr>
        <w:br/>
        <w:t>• No real-time database connection.</w:t>
      </w:r>
      <w:r w:rsidRPr="00A66517">
        <w:rPr>
          <w:sz w:val="28"/>
          <w:szCs w:val="28"/>
        </w:rPr>
        <w:br/>
        <w:t>• Single-user system.</w:t>
      </w:r>
    </w:p>
    <w:p w14:paraId="633718FA" w14:textId="77777777" w:rsidR="006D529F" w:rsidRDefault="00000000">
      <w:pPr>
        <w:pStyle w:val="Heading1"/>
      </w:pPr>
      <w:r>
        <w:t>10. Future Enhancements</w:t>
      </w:r>
    </w:p>
    <w:p w14:paraId="53C61B51" w14:textId="77777777" w:rsidR="006D529F" w:rsidRPr="00A66517" w:rsidRDefault="00000000">
      <w:pPr>
        <w:rPr>
          <w:sz w:val="28"/>
          <w:szCs w:val="28"/>
        </w:rPr>
      </w:pPr>
      <w:r w:rsidRPr="00A66517">
        <w:rPr>
          <w:sz w:val="28"/>
          <w:szCs w:val="28"/>
        </w:rPr>
        <w:t>• Develop a GUI version using Qt or web technologies.</w:t>
      </w:r>
      <w:r w:rsidRPr="00A66517">
        <w:rPr>
          <w:sz w:val="28"/>
          <w:szCs w:val="28"/>
        </w:rPr>
        <w:br/>
        <w:t>• Connect with an SQL database for secure data storage.</w:t>
      </w:r>
      <w:r w:rsidRPr="00A66517">
        <w:rPr>
          <w:sz w:val="28"/>
          <w:szCs w:val="28"/>
        </w:rPr>
        <w:br/>
        <w:t>• Add authentication for admin and staff.</w:t>
      </w:r>
      <w:r w:rsidRPr="00A66517">
        <w:rPr>
          <w:sz w:val="28"/>
          <w:szCs w:val="28"/>
        </w:rPr>
        <w:br/>
        <w:t>• Include billing and payment modules.</w:t>
      </w:r>
      <w:r w:rsidRPr="00A66517">
        <w:rPr>
          <w:sz w:val="28"/>
          <w:szCs w:val="28"/>
        </w:rPr>
        <w:br/>
        <w:t>• Provide cloud-based booking access.</w:t>
      </w:r>
    </w:p>
    <w:p w14:paraId="7212CCDD" w14:textId="77777777" w:rsidR="006D529F" w:rsidRDefault="00000000">
      <w:pPr>
        <w:pStyle w:val="Heading1"/>
      </w:pPr>
      <w:r>
        <w:t>11. Conclusion</w:t>
      </w:r>
    </w:p>
    <w:p w14:paraId="564A1D57" w14:textId="77777777" w:rsidR="006D529F" w:rsidRPr="00A66517" w:rsidRDefault="00000000">
      <w:pPr>
        <w:rPr>
          <w:sz w:val="28"/>
          <w:szCs w:val="28"/>
        </w:rPr>
      </w:pPr>
      <w:r w:rsidRPr="00A66517">
        <w:rPr>
          <w:sz w:val="28"/>
          <w:szCs w:val="28"/>
        </w:rPr>
        <w:t>The Hotel Reservation System project successfully demonstrates how object-oriented programming and file handling can be used to create a real-world application. It simplifies hotel management processes and showcases core programming skills. This project can be further enhanced with database integration and GUI for more practical use.</w:t>
      </w:r>
    </w:p>
    <w:sectPr w:rsidR="006D529F" w:rsidRPr="00A665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02327CB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7779306">
    <w:abstractNumId w:val="8"/>
  </w:num>
  <w:num w:numId="2" w16cid:durableId="531920511">
    <w:abstractNumId w:val="6"/>
  </w:num>
  <w:num w:numId="3" w16cid:durableId="1056011544">
    <w:abstractNumId w:val="5"/>
  </w:num>
  <w:num w:numId="4" w16cid:durableId="477305457">
    <w:abstractNumId w:val="4"/>
  </w:num>
  <w:num w:numId="5" w16cid:durableId="2048143579">
    <w:abstractNumId w:val="7"/>
  </w:num>
  <w:num w:numId="6" w16cid:durableId="1184050581">
    <w:abstractNumId w:val="3"/>
  </w:num>
  <w:num w:numId="7" w16cid:durableId="1744519882">
    <w:abstractNumId w:val="2"/>
  </w:num>
  <w:num w:numId="8" w16cid:durableId="1923490292">
    <w:abstractNumId w:val="1"/>
  </w:num>
  <w:num w:numId="9" w16cid:durableId="1331447875">
    <w:abstractNumId w:val="0"/>
  </w:num>
  <w:num w:numId="10" w16cid:durableId="1167286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4AE"/>
    <w:rsid w:val="00034616"/>
    <w:rsid w:val="0006063C"/>
    <w:rsid w:val="0015074B"/>
    <w:rsid w:val="0029639D"/>
    <w:rsid w:val="00305DDF"/>
    <w:rsid w:val="00326F90"/>
    <w:rsid w:val="006346D7"/>
    <w:rsid w:val="006D50E6"/>
    <w:rsid w:val="006D529F"/>
    <w:rsid w:val="006D5728"/>
    <w:rsid w:val="00A66517"/>
    <w:rsid w:val="00AA1D8D"/>
    <w:rsid w:val="00AE3F0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D775C"/>
  <w14:defaultImageDpi w14:val="300"/>
  <w15:docId w15:val="{4B6B086A-0BE7-46B0-AFC3-AE9AA4DA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SINGHAYUSH0435@outlook.com</cp:lastModifiedBy>
  <cp:revision>4</cp:revision>
  <dcterms:created xsi:type="dcterms:W3CDTF">2013-12-23T23:15:00Z</dcterms:created>
  <dcterms:modified xsi:type="dcterms:W3CDTF">2025-10-29T18:05:00Z</dcterms:modified>
  <cp:category/>
</cp:coreProperties>
</file>